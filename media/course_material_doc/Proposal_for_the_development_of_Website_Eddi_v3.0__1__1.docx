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973" w:rsidRDefault="008225E4">
      <w:r>
        <w:rPr>
          <w:noProof/>
          <w:lang w:val="en-IN"/>
        </w:rPr>
        <mc:AlternateContent>
          <mc:Choice Requires="wps">
            <w:drawing>
              <wp:anchor distT="0" distB="0" distL="114300" distR="114300" simplePos="0" relativeHeight="251648000" behindDoc="0" locked="0" layoutInCell="1" allowOverlap="1">
                <wp:simplePos x="0" y="0"/>
                <wp:positionH relativeFrom="column">
                  <wp:posOffset>-1142365</wp:posOffset>
                </wp:positionH>
                <wp:positionV relativeFrom="paragraph">
                  <wp:posOffset>-1205865</wp:posOffset>
                </wp:positionV>
                <wp:extent cx="1318260" cy="10805795"/>
                <wp:effectExtent l="0" t="0" r="0" b="0"/>
                <wp:wrapNone/>
                <wp:docPr id="3" name="Rectangles 3"/>
                <wp:cNvGraphicFramePr/>
                <a:graphic xmlns:a="http://schemas.openxmlformats.org/drawingml/2006/main">
                  <a:graphicData uri="http://schemas.microsoft.com/office/word/2010/wordprocessingShape">
                    <wps:wsp>
                      <wps:cNvSpPr/>
                      <wps:spPr>
                        <a:xfrm>
                          <a:off x="59308" y="0"/>
                          <a:ext cx="10573385" cy="7560000"/>
                        </a:xfrm>
                        <a:prstGeom prst="rect">
                          <a:avLst/>
                        </a:prstGeom>
                        <a:solidFill>
                          <a:srgbClr val="D4711A"/>
                        </a:solidFill>
                        <a:ln>
                          <a:noFill/>
                        </a:ln>
                      </wps:spPr>
                      <wps:txbx>
                        <w:txbxContent>
                          <w:p w:rsidR="004C1973" w:rsidRDefault="004C1973">
                            <w:pPr>
                              <w:spacing w:line="258" w:lineRule="auto"/>
                            </w:pPr>
                          </w:p>
                        </w:txbxContent>
                      </wps:txbx>
                      <wps:bodyPr spcFirstLastPara="1" wrap="square" lIns="91425" tIns="91425" rIns="91425" bIns="91425" anchor="ctr" anchorCtr="0">
                        <a:noAutofit/>
                      </wps:bodyPr>
                    </wps:wsp>
                  </a:graphicData>
                </a:graphic>
              </wp:anchor>
            </w:drawing>
          </mc:Choice>
          <mc:Fallback xmlns:wpsCustomData="http://www.wps.cn/officeDocument/2013/wpsCustomData">
            <w:pict>
              <v:rect id="_x0000_s1026" o:spid="_x0000_s1026" o:spt="1" style="position:absolute;left:0pt;margin-left:-89.95pt;margin-top:-94.95pt;height:850.85pt;width:103.8pt;z-index:251659264;v-text-anchor:middle;mso-width-relative:page;mso-height-relative:page;" fillcolor="#D4711A" filled="t" stroked="f" coordsize="21600,21600" o:gfxdata="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DUgiM2gAAAA0BAAAPAAAAAAAAAAEAIAAAACIAAABkcnMvZG93bnJldi54bWxQSwEC&#10;FAAUAAAACACHTuJAIxH3OvIBAAD0AwAADgAAAAAAAAABACAAAAApAQAAZHJzL2Uyb0RvYy54bWxQ&#10;SwUGAAAAAAYABgBZAQAAjQUAAAAA&#10;">
                <v:fill on="t" focussize="0,0"/>
                <v:stroke on="f"/>
                <v:imagedata o:title=""/>
                <o:lock v:ext="edit" aspectratio="f"/>
                <v:textbox inset="7.1988188976378pt,7.1988188976378pt,7.1988188976378pt,7.1988188976378pt">
                  <w:txbxContent>
                    <w:p>
                      <w:pPr>
                        <w:spacing w:before="0" w:after="160" w:line="258" w:lineRule="auto"/>
                        <w:ind w:left="0" w:right="0" w:firstLine="0"/>
                        <w:jc w:val="left"/>
                      </w:pPr>
                    </w:p>
                  </w:txbxContent>
                </v:textbox>
              </v:rect>
            </w:pict>
          </mc:Fallback>
        </mc:AlternateContent>
      </w:r>
    </w:p>
    <w:p w:rsidR="004C1973" w:rsidRDefault="004C1973"/>
    <w:p w:rsidR="004C1973" w:rsidRDefault="004C1973"/>
    <w:p w:rsidR="004C1973" w:rsidRDefault="004C1973"/>
    <w:p w:rsidR="004C1973" w:rsidRDefault="004C1973"/>
    <w:p w:rsidR="004C1973" w:rsidRDefault="004C1973"/>
    <w:p w:rsidR="004C1973" w:rsidRDefault="004C1973"/>
    <w:p w:rsidR="004C1973" w:rsidRDefault="004C1973"/>
    <w:p w:rsidR="004C1973" w:rsidRDefault="008225E4">
      <w:r>
        <w:rPr>
          <w:noProof/>
          <w:lang w:val="en-IN"/>
        </w:rPr>
        <w:drawing>
          <wp:anchor distT="0" distB="0" distL="0" distR="0" simplePos="0" relativeHeight="251649024" behindDoc="0" locked="0" layoutInCell="1" allowOverlap="1">
            <wp:simplePos x="0" y="0"/>
            <wp:positionH relativeFrom="column">
              <wp:posOffset>123190</wp:posOffset>
            </wp:positionH>
            <wp:positionV relativeFrom="paragraph">
              <wp:posOffset>200025</wp:posOffset>
            </wp:positionV>
            <wp:extent cx="4023995" cy="1204595"/>
            <wp:effectExtent l="0" t="0" r="0" b="0"/>
            <wp:wrapSquare wrapText="bothSides"/>
            <wp:docPr id="19" name="image1.png"/>
            <wp:cNvGraphicFramePr/>
            <a:graphic xmlns:a="http://schemas.openxmlformats.org/drawingml/2006/main">
              <a:graphicData uri="http://schemas.openxmlformats.org/drawingml/2006/picture">
                <pic:pic xmlns:pic="http://schemas.openxmlformats.org/drawingml/2006/picture">
                  <pic:nvPicPr>
                    <pic:cNvPr id="19" name="image1.png"/>
                    <pic:cNvPicPr preferRelativeResize="0"/>
                  </pic:nvPicPr>
                  <pic:blipFill>
                    <a:blip r:embed="rId8"/>
                    <a:srcRect/>
                    <a:stretch>
                      <a:fillRect/>
                    </a:stretch>
                  </pic:blipFill>
                  <pic:spPr>
                    <a:xfrm>
                      <a:off x="0" y="0"/>
                      <a:ext cx="4023995" cy="1204595"/>
                    </a:xfrm>
                    <a:prstGeom prst="rect">
                      <a:avLst/>
                    </a:prstGeom>
                  </pic:spPr>
                </pic:pic>
              </a:graphicData>
            </a:graphic>
          </wp:anchor>
        </w:drawing>
      </w:r>
    </w:p>
    <w:p w:rsidR="004C1973" w:rsidRDefault="004C1973"/>
    <w:p w:rsidR="004C1973" w:rsidRDefault="004C1973"/>
    <w:p w:rsidR="004C1973" w:rsidRDefault="004C1973"/>
    <w:p w:rsidR="004C1973" w:rsidRDefault="004C1973"/>
    <w:p w:rsidR="004C1973" w:rsidRDefault="008225E4">
      <w:r>
        <w:rPr>
          <w:noProof/>
          <w:lang w:val="en-IN"/>
        </w:rPr>
        <mc:AlternateContent>
          <mc:Choice Requires="wps">
            <w:drawing>
              <wp:anchor distT="0" distB="0" distL="114300" distR="114300" simplePos="0" relativeHeight="251650048" behindDoc="0" locked="0" layoutInCell="1" allowOverlap="1">
                <wp:simplePos x="0" y="0"/>
                <wp:positionH relativeFrom="column">
                  <wp:posOffset>266700</wp:posOffset>
                </wp:positionH>
                <wp:positionV relativeFrom="paragraph">
                  <wp:posOffset>152400</wp:posOffset>
                </wp:positionV>
                <wp:extent cx="5829300" cy="669925"/>
                <wp:effectExtent l="0" t="0" r="0" b="0"/>
                <wp:wrapNone/>
                <wp:docPr id="2" name="Rectangles 2"/>
                <wp:cNvGraphicFramePr/>
                <a:graphic xmlns:a="http://schemas.openxmlformats.org/drawingml/2006/main">
                  <a:graphicData uri="http://schemas.microsoft.com/office/word/2010/wordprocessingShape">
                    <wps:wsp>
                      <wps:cNvSpPr/>
                      <wps:spPr>
                        <a:xfrm>
                          <a:off x="2441510" y="3460913"/>
                          <a:ext cx="5808980" cy="638175"/>
                        </a:xfrm>
                        <a:prstGeom prst="rect">
                          <a:avLst/>
                        </a:prstGeom>
                        <a:solidFill>
                          <a:srgbClr val="FFFFFF"/>
                        </a:solidFill>
                        <a:ln>
                          <a:noFill/>
                        </a:ln>
                      </wps:spPr>
                      <wps:txbx>
                        <w:txbxContent>
                          <w:p w:rsidR="004C1973" w:rsidRDefault="008225E4">
                            <w:pPr>
                              <w:spacing w:line="258" w:lineRule="auto"/>
                              <w:jc w:val="both"/>
                            </w:pPr>
                            <w:r>
                              <w:rPr>
                                <w:rFonts w:ascii="Times New Roman" w:eastAsia="Times New Roman" w:hAnsi="Times New Roman" w:cs="Times New Roman"/>
                                <w:color w:val="000000"/>
                                <w:sz w:val="28"/>
                              </w:rPr>
                              <w:t xml:space="preserve">Proposal for the development of Website </w:t>
                            </w:r>
                            <w:r>
                              <w:rPr>
                                <w:rFonts w:ascii="Times New Roman" w:eastAsia="Times New Roman" w:hAnsi="Times New Roman" w:cs="Times New Roman"/>
                                <w:b/>
                                <w:color w:val="000000"/>
                                <w:sz w:val="28"/>
                              </w:rPr>
                              <w:t>"</w:t>
                            </w:r>
                            <w:proofErr w:type="spellStart"/>
                            <w:r>
                              <w:rPr>
                                <w:rFonts w:ascii="Times New Roman" w:eastAsia="Times New Roman" w:hAnsi="Times New Roman" w:cs="Times New Roman"/>
                                <w:b/>
                                <w:color w:val="000000"/>
                                <w:sz w:val="28"/>
                              </w:rPr>
                              <w:t>Eddi</w:t>
                            </w:r>
                            <w:proofErr w:type="spellEnd"/>
                            <w:r>
                              <w:rPr>
                                <w:rFonts w:ascii="Times New Roman" w:eastAsia="Times New Roman" w:hAnsi="Times New Roman" w:cs="Times New Roman"/>
                                <w:b/>
                                <w:color w:val="000000"/>
                                <w:sz w:val="28"/>
                              </w:rPr>
                              <w:t xml:space="preserve">". </w:t>
                            </w:r>
                            <w:r>
                              <w:rPr>
                                <w:b/>
                                <w:color w:val="000000"/>
                                <w:sz w:val="28"/>
                              </w:rPr>
                              <w:t xml:space="preserve">              </w:t>
                            </w:r>
                          </w:p>
                          <w:p w:rsidR="004C1973" w:rsidRDefault="004C1973">
                            <w:pPr>
                              <w:spacing w:line="258" w:lineRule="auto"/>
                            </w:pPr>
                          </w:p>
                          <w:p w:rsidR="004C1973" w:rsidRDefault="004C1973">
                            <w:pPr>
                              <w:spacing w:line="258" w:lineRule="auto"/>
                            </w:pPr>
                          </w:p>
                          <w:p w:rsidR="004C1973" w:rsidRDefault="004C1973">
                            <w:pPr>
                              <w:spacing w:line="258" w:lineRule="auto"/>
                            </w:pPr>
                          </w:p>
                        </w:txbxContent>
                      </wps:txbx>
                      <wps:bodyPr spcFirstLastPara="1" wrap="square" lIns="91425" tIns="45700" rIns="91425" bIns="45700" anchor="t" anchorCtr="0">
                        <a:noAutofit/>
                      </wps:bodyPr>
                    </wps:wsp>
                  </a:graphicData>
                </a:graphic>
              </wp:anchor>
            </w:drawing>
          </mc:Choice>
          <mc:Fallback xmlns:wpsCustomData="http://www.wps.cn/officeDocument/2013/wpsCustomData">
            <w:pict>
              <v:rect id="_x0000_s1026" o:spid="_x0000_s1026" o:spt="1" style="position:absolute;left:0pt;margin-left:21pt;margin-top:12pt;height:52.75pt;width:459pt;z-index:251659264;mso-width-relative:page;mso-height-relative:page;" fillcolor="#FFFFFF" filled="t" stroked="f" coordsize="21600,21600" o:gfxdata="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IheZebXAAAACQEAAA8AAAAAAAAAAQAgAAAAIgAAAGRycy9kb3ducmV2Lnht&#10;bFBLAQIUABQAAAAIAIdO4kDiTDih+gEAAPgDAAAOAAAAAAAAAAEAIAAAACYBAABkcnMvZTJvRG9j&#10;LnhtbFBLBQYAAAAABgAGAFkBAACSBQAAAAA=&#10;">
                <v:fill on="t" focussize="0,0"/>
                <v:stroke on="f"/>
                <v:imagedata o:title=""/>
                <o:lock v:ext="edit" aspectratio="f"/>
                <v:textbox inset="7.1988188976378pt,3.59842519685039pt,7.1988188976378pt,3.59842519685039pt">
                  <w:txbxContent>
                    <w:p>
                      <w:pPr>
                        <w:spacing w:before="0" w:after="160" w:line="258" w:lineRule="auto"/>
                        <w:ind w:left="0" w:right="0" w:firstLine="0"/>
                        <w:jc w:val="both"/>
                      </w:pPr>
                      <w:r>
                        <w:rPr>
                          <w:rFonts w:ascii="Times New Roman" w:hAnsi="Times New Roman" w:eastAsia="Times New Roman" w:cs="Times New Roman"/>
                          <w:b w:val="0"/>
                          <w:i w:val="0"/>
                          <w:smallCaps w:val="0"/>
                          <w:strike w:val="0"/>
                          <w:color w:val="000000"/>
                          <w:sz w:val="28"/>
                          <w:vertAlign w:val="baseline"/>
                        </w:rPr>
                        <w:t xml:space="preserve">Proposal for the development of Website </w:t>
                      </w:r>
                      <w:r>
                        <w:rPr>
                          <w:rFonts w:ascii="Times New Roman" w:hAnsi="Times New Roman" w:eastAsia="Times New Roman" w:cs="Times New Roman"/>
                          <w:b/>
                          <w:i w:val="0"/>
                          <w:smallCaps w:val="0"/>
                          <w:strike w:val="0"/>
                          <w:color w:val="000000"/>
                          <w:sz w:val="28"/>
                          <w:vertAlign w:val="baseline"/>
                        </w:rPr>
                        <w:t xml:space="preserve">"Eddi". </w:t>
                      </w:r>
                      <w:r>
                        <w:rPr>
                          <w:rFonts w:ascii="Calibri" w:hAnsi="Calibri" w:eastAsia="Calibri" w:cs="Calibri"/>
                          <w:b/>
                          <w:i w:val="0"/>
                          <w:smallCaps w:val="0"/>
                          <w:strike w:val="0"/>
                          <w:color w:val="000000"/>
                          <w:sz w:val="28"/>
                          <w:vertAlign w:val="baseline"/>
                        </w:rPr>
                        <w:t xml:space="preserve">              </w:t>
                      </w:r>
                    </w:p>
                    <w:p>
                      <w:pPr>
                        <w:spacing w:before="0" w:after="160" w:line="258" w:lineRule="auto"/>
                        <w:ind w:left="0" w:right="0" w:firstLine="0"/>
                        <w:jc w:val="left"/>
                      </w:pPr>
                    </w:p>
                    <w:p>
                      <w:pPr>
                        <w:spacing w:before="0" w:after="160" w:line="258" w:lineRule="auto"/>
                        <w:ind w:left="0" w:right="0" w:firstLine="0"/>
                        <w:jc w:val="left"/>
                      </w:pPr>
                    </w:p>
                    <w:p>
                      <w:pPr>
                        <w:spacing w:before="0" w:after="160" w:line="258" w:lineRule="auto"/>
                        <w:ind w:left="0" w:right="0" w:firstLine="0"/>
                        <w:jc w:val="left"/>
                      </w:pPr>
                    </w:p>
                  </w:txbxContent>
                </v:textbox>
              </v:rect>
            </w:pict>
          </mc:Fallback>
        </mc:AlternateContent>
      </w:r>
    </w:p>
    <w:p w:rsidR="004C1973" w:rsidRDefault="004C1973"/>
    <w:p w:rsidR="004C1973" w:rsidRDefault="004C1973"/>
    <w:p w:rsidR="004C1973" w:rsidRDefault="004C1973"/>
    <w:p w:rsidR="004C1973" w:rsidRDefault="004C1973"/>
    <w:p w:rsidR="004C1973" w:rsidRDefault="004C1973"/>
    <w:p w:rsidR="004C1973" w:rsidRDefault="004C1973"/>
    <w:p w:rsidR="004C1973" w:rsidRDefault="004C1973"/>
    <w:p w:rsidR="004C1973" w:rsidRDefault="004C1973"/>
    <w:p w:rsidR="004C1973" w:rsidRDefault="004C1973"/>
    <w:p w:rsidR="004C1973" w:rsidRDefault="004C1973"/>
    <w:p w:rsidR="004C1973" w:rsidRDefault="004C1973"/>
    <w:p w:rsidR="004C1973" w:rsidRDefault="004C1973"/>
    <w:p w:rsidR="004C1973" w:rsidRDefault="004C1973"/>
    <w:p w:rsidR="004C1973" w:rsidRDefault="008225E4">
      <w:r>
        <w:rPr>
          <w:noProof/>
          <w:lang w:val="en-IN"/>
        </w:rPr>
        <w:lastRenderedPageBreak/>
        <mc:AlternateContent>
          <mc:Choice Requires="wps">
            <w:drawing>
              <wp:anchor distT="0" distB="0" distL="114300" distR="114300" simplePos="0" relativeHeight="251651072" behindDoc="0" locked="0" layoutInCell="1" allowOverlap="1">
                <wp:simplePos x="0" y="0"/>
                <wp:positionH relativeFrom="column">
                  <wp:posOffset>-1129665</wp:posOffset>
                </wp:positionH>
                <wp:positionV relativeFrom="paragraph">
                  <wp:posOffset>1104900</wp:posOffset>
                </wp:positionV>
                <wp:extent cx="7588885" cy="904875"/>
                <wp:effectExtent l="0" t="0" r="0" b="0"/>
                <wp:wrapTopAndBottom/>
                <wp:docPr id="1" name="Rectangles 1"/>
                <wp:cNvGraphicFramePr/>
                <a:graphic xmlns:a="http://schemas.openxmlformats.org/drawingml/2006/main">
                  <a:graphicData uri="http://schemas.microsoft.com/office/word/2010/wordprocessingShape">
                    <wps:wsp>
                      <wps:cNvSpPr/>
                      <wps:spPr>
                        <a:xfrm>
                          <a:off x="1561083" y="3334865"/>
                          <a:ext cx="7569835" cy="890270"/>
                        </a:xfrm>
                        <a:prstGeom prst="rect">
                          <a:avLst/>
                        </a:prstGeom>
                        <a:solidFill>
                          <a:srgbClr val="333333"/>
                        </a:solidFill>
                        <a:ln>
                          <a:noFill/>
                        </a:ln>
                      </wps:spPr>
                      <wps:txbx>
                        <w:txbxContent>
                          <w:p w:rsidR="004C1973" w:rsidRDefault="008225E4">
                            <w:pPr>
                              <w:spacing w:after="0" w:line="240" w:lineRule="auto"/>
                            </w:pPr>
                            <w:r>
                              <w:rPr>
                                <w:color w:val="FFFFFF"/>
                                <w:sz w:val="26"/>
                              </w:rPr>
                              <w:t xml:space="preserve">Version 3.0 </w:t>
                            </w:r>
                          </w:p>
                        </w:txbxContent>
                      </wps:txbx>
                      <wps:bodyPr spcFirstLastPara="1" wrap="square" lIns="90000" tIns="45000" rIns="90000" bIns="45000" anchor="t" anchorCtr="0">
                        <a:noAutofit/>
                      </wps:bodyPr>
                    </wps:wsp>
                  </a:graphicData>
                </a:graphic>
              </wp:anchor>
            </w:drawing>
          </mc:Choice>
          <mc:Fallback xmlns:wpsCustomData="http://www.wps.cn/officeDocument/2013/wpsCustomData">
            <w:pict>
              <v:rect id="_x0000_s1026" o:spid="_x0000_s1026" o:spt="1" style="position:absolute;left:0pt;margin-left:-88.95pt;margin-top:87pt;height:71.25pt;width:597.55pt;mso-wrap-distance-bottom:0pt;mso-wrap-distance-top:0pt;z-index:251659264;mso-width-relative:page;mso-height-relative:page;" fillcolor="#333333" filled="t" stroked="f" coordsize="21600,21600" o:gfxdata="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THa+xN4AAAANAQAADwAAAAAAAAABACAAAAAiAAAAZHJzL2Rv&#10;d25yZXYueG1sUEsBAhQAFAAAAAgAh07iQE8muHj7AQAA+AMAAA4AAAAAAAAAAQAgAAAALQEAAGRy&#10;cy9lMm9Eb2MueG1sUEsFBgAAAAAGAAYAWQEAAJoFAAAAAA==&#10;">
                <v:fill on="t" focussize="0,0"/>
                <v:stroke on="f"/>
                <v:imagedata o:title=""/>
                <o:lock v:ext="edit" aspectratio="f"/>
                <v:textbox inset="2.5mm,1.25mm,2.5mm,1.25mm">
                  <w:txbxContent>
                    <w:p>
                      <w:pPr>
                        <w:spacing w:before="0" w:after="0" w:line="240" w:lineRule="auto"/>
                        <w:ind w:left="0" w:right="0" w:firstLine="0"/>
                        <w:jc w:val="left"/>
                      </w:pPr>
                      <w:r>
                        <w:rPr>
                          <w:rFonts w:ascii="Calibri" w:hAnsi="Calibri" w:eastAsia="Calibri" w:cs="Calibri"/>
                          <w:b w:val="0"/>
                          <w:i w:val="0"/>
                          <w:smallCaps w:val="0"/>
                          <w:strike w:val="0"/>
                          <w:color w:val="FFFFFF"/>
                          <w:sz w:val="26"/>
                          <w:vertAlign w:val="baseline"/>
                        </w:rPr>
                        <w:t xml:space="preserve">Version </w:t>
                      </w:r>
                      <w:r>
                        <w:rPr>
                          <w:rFonts w:hint="default" w:cs="Calibri"/>
                          <w:b w:val="0"/>
                          <w:i w:val="0"/>
                          <w:smallCaps w:val="0"/>
                          <w:strike w:val="0"/>
                          <w:color w:val="FFFFFF"/>
                          <w:sz w:val="26"/>
                          <w:vertAlign w:val="baseline"/>
                          <w:lang w:val="en-US"/>
                        </w:rPr>
                        <w:t>3</w:t>
                      </w:r>
                      <w:r>
                        <w:rPr>
                          <w:rFonts w:ascii="Calibri" w:hAnsi="Calibri" w:eastAsia="Calibri" w:cs="Calibri"/>
                          <w:b w:val="0"/>
                          <w:i w:val="0"/>
                          <w:smallCaps w:val="0"/>
                          <w:strike w:val="0"/>
                          <w:color w:val="FFFFFF"/>
                          <w:sz w:val="26"/>
                          <w:vertAlign w:val="baseline"/>
                        </w:rPr>
                        <w:t xml:space="preserve">.0 </w:t>
                      </w:r>
                    </w:p>
                  </w:txbxContent>
                </v:textbox>
                <w10:wrap type="topAndBottom"/>
              </v:rect>
            </w:pict>
          </mc:Fallback>
        </mc:AlternateContent>
      </w:r>
    </w:p>
    <w:p w:rsidR="004C1973" w:rsidRDefault="004C1973"/>
    <w:p w:rsidR="004C1973" w:rsidRDefault="004C1973"/>
    <w:p w:rsidR="004C1973" w:rsidRDefault="004C1973">
      <w:pPr>
        <w:pBdr>
          <w:top w:val="none" w:sz="0" w:space="0" w:color="000000"/>
          <w:left w:val="none" w:sz="0" w:space="0" w:color="000000"/>
          <w:bottom w:val="none" w:sz="0" w:space="0" w:color="000000"/>
          <w:right w:val="none" w:sz="0" w:space="0" w:color="000000"/>
          <w:between w:val="none" w:sz="0" w:space="0" w:color="000000"/>
        </w:pBdr>
        <w:tabs>
          <w:tab w:val="left" w:pos="420"/>
        </w:tabs>
        <w:spacing w:after="40"/>
        <w:rPr>
          <w:rFonts w:ascii="Times New Roman" w:eastAsia="Times New Roman" w:hAnsi="Times New Roman" w:cs="Times New Roman"/>
          <w:b/>
          <w:sz w:val="24"/>
          <w:szCs w:val="24"/>
        </w:rPr>
      </w:pPr>
    </w:p>
    <w:p w:rsidR="004C1973" w:rsidRDefault="008225E4">
      <w:pPr>
        <w:spacing w:after="200" w:line="276" w:lineRule="auto"/>
        <w:rPr>
          <w:rFonts w:ascii="Times New Roman" w:eastAsia="Times New Roman" w:hAnsi="Times New Roman" w:cs="Times New Roman"/>
          <w:b/>
          <w:color w:val="5B9BD5"/>
          <w:sz w:val="40"/>
          <w:szCs w:val="40"/>
        </w:rPr>
      </w:pPr>
      <w:r>
        <w:rPr>
          <w:rFonts w:ascii="Times New Roman" w:eastAsia="Times New Roman" w:hAnsi="Times New Roman" w:cs="Times New Roman"/>
          <w:b/>
          <w:color w:val="5B9BD5"/>
          <w:sz w:val="40"/>
          <w:szCs w:val="40"/>
        </w:rPr>
        <w:t>Executive Summary</w:t>
      </w:r>
    </w:p>
    <w:p w:rsidR="004C1973" w:rsidRDefault="008225E4">
      <w:pPr>
        <w:tabs>
          <w:tab w:val="left" w:pos="600"/>
        </w:tabs>
        <w:ind w:left="360" w:hanging="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purpose of this proposal is to specify functional as well as non-functional requirements and business objectives for </w:t>
      </w:r>
      <w:r>
        <w:rPr>
          <w:rFonts w:ascii="Times New Roman" w:eastAsia="Times New Roman" w:hAnsi="Times New Roman" w:cs="Times New Roman"/>
          <w:b/>
          <w:color w:val="548DD4"/>
          <w:sz w:val="24"/>
          <w:szCs w:val="24"/>
        </w:rPr>
        <w:t xml:space="preserve">“Website </w:t>
      </w:r>
      <w:proofErr w:type="spellStart"/>
      <w:r>
        <w:rPr>
          <w:rFonts w:ascii="Times New Roman" w:eastAsia="Times New Roman" w:hAnsi="Times New Roman" w:cs="Times New Roman"/>
          <w:b/>
          <w:color w:val="548DD4"/>
          <w:sz w:val="24"/>
          <w:szCs w:val="24"/>
        </w:rPr>
        <w:t>Eddi</w:t>
      </w:r>
      <w:proofErr w:type="spellEnd"/>
      <w:r>
        <w:rPr>
          <w:rFonts w:ascii="Times New Roman" w:eastAsia="Times New Roman" w:hAnsi="Times New Roman" w:cs="Times New Roman"/>
          <w:b/>
          <w:color w:val="548DD4"/>
          <w:sz w:val="24"/>
          <w:szCs w:val="24"/>
        </w:rPr>
        <w:t>“.</w:t>
      </w:r>
    </w:p>
    <w:p w:rsidR="004C1973" w:rsidRDefault="004C1973">
      <w:pPr>
        <w:tabs>
          <w:tab w:val="left" w:pos="600"/>
        </w:tabs>
        <w:ind w:left="360" w:hanging="360"/>
        <w:rPr>
          <w:rFonts w:ascii="Times New Roman" w:eastAsia="Times New Roman" w:hAnsi="Times New Roman" w:cs="Times New Roman"/>
          <w:b/>
          <w:color w:val="1F497D"/>
          <w:sz w:val="24"/>
          <w:szCs w:val="24"/>
        </w:rPr>
      </w:pPr>
    </w:p>
    <w:p w:rsidR="004C1973" w:rsidRDefault="008225E4">
      <w:pPr>
        <w:tabs>
          <w:tab w:val="left" w:pos="600"/>
        </w:tabs>
        <w:ind w:left="360" w:hanging="360"/>
        <w:rPr>
          <w:color w:val="000000"/>
        </w:rPr>
      </w:pPr>
      <w:r>
        <w:rPr>
          <w:rFonts w:ascii="Times New Roman" w:eastAsia="Times New Roman" w:hAnsi="Times New Roman" w:cs="Times New Roman"/>
          <w:color w:val="000000"/>
          <w:sz w:val="24"/>
          <w:szCs w:val="24"/>
        </w:rPr>
        <w:t>Detailed scope is given below.</w:t>
      </w:r>
    </w:p>
    <w:p w:rsidR="004C1973" w:rsidRDefault="008225E4">
      <w:pPr>
        <w:spacing w:after="200" w:line="276" w:lineRule="auto"/>
      </w:pPr>
      <w:bookmarkStart w:id="0" w:name="_gjdgxs" w:colFirst="0" w:colLast="0"/>
      <w:bookmarkEnd w:id="0"/>
      <w:r>
        <w:rPr>
          <w:rFonts w:ascii="Times New Roman" w:eastAsia="Times New Roman" w:hAnsi="Times New Roman" w:cs="Times New Roman"/>
          <w:b/>
          <w:color w:val="5B9BD5"/>
          <w:sz w:val="40"/>
          <w:szCs w:val="40"/>
        </w:rPr>
        <w:t>Project Details</w:t>
      </w:r>
    </w:p>
    <w:tbl>
      <w:tblPr>
        <w:tblStyle w:val="Style10"/>
        <w:tblW w:w="918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00"/>
        <w:gridCol w:w="6681"/>
      </w:tblGrid>
      <w:tr w:rsidR="004C1973">
        <w:trPr>
          <w:trHeight w:val="420"/>
        </w:trPr>
        <w:tc>
          <w:tcPr>
            <w:tcW w:w="2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1973" w:rsidRDefault="008225E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Name</w:t>
            </w:r>
          </w:p>
        </w:tc>
        <w:tc>
          <w:tcPr>
            <w:tcW w:w="6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1973" w:rsidRDefault="008225E4">
            <w:pPr>
              <w:rPr>
                <w:rFonts w:ascii="Times New Roman" w:eastAsia="Times New Roman" w:hAnsi="Times New Roman" w:cs="Times New Roman"/>
                <w:b/>
                <w:color w:val="1F497D"/>
                <w:sz w:val="24"/>
                <w:szCs w:val="24"/>
              </w:rPr>
            </w:pPr>
            <w:proofErr w:type="spellStart"/>
            <w:r>
              <w:rPr>
                <w:rFonts w:ascii="Times New Roman" w:eastAsia="Times New Roman" w:hAnsi="Times New Roman" w:cs="Times New Roman"/>
                <w:b/>
                <w:color w:val="1F497D"/>
                <w:sz w:val="24"/>
                <w:szCs w:val="24"/>
              </w:rPr>
              <w:t>Eddi</w:t>
            </w:r>
            <w:proofErr w:type="spellEnd"/>
          </w:p>
        </w:tc>
      </w:tr>
      <w:tr w:rsidR="004C1973">
        <w:trPr>
          <w:trHeight w:val="420"/>
        </w:trPr>
        <w:tc>
          <w:tcPr>
            <w:tcW w:w="2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1973" w:rsidRDefault="008225E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Company Name</w:t>
            </w:r>
          </w:p>
        </w:tc>
        <w:tc>
          <w:tcPr>
            <w:tcW w:w="6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1973" w:rsidRDefault="004C1973">
            <w:pPr>
              <w:rPr>
                <w:rFonts w:ascii="Times New Roman" w:eastAsia="Times New Roman" w:hAnsi="Times New Roman" w:cs="Times New Roman"/>
                <w:b/>
                <w:color w:val="1F497D"/>
                <w:sz w:val="24"/>
                <w:szCs w:val="24"/>
              </w:rPr>
            </w:pPr>
          </w:p>
        </w:tc>
      </w:tr>
      <w:tr w:rsidR="004C1973">
        <w:trPr>
          <w:trHeight w:val="420"/>
        </w:trPr>
        <w:tc>
          <w:tcPr>
            <w:tcW w:w="2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1973" w:rsidRDefault="008225E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Type</w:t>
            </w:r>
          </w:p>
        </w:tc>
        <w:tc>
          <w:tcPr>
            <w:tcW w:w="6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1973" w:rsidRDefault="008225E4">
            <w:pPr>
              <w:rPr>
                <w:rFonts w:ascii="Times New Roman" w:eastAsia="Times New Roman" w:hAnsi="Times New Roman" w:cs="Times New Roman"/>
                <w:b/>
                <w:color w:val="1F497D"/>
                <w:sz w:val="24"/>
                <w:szCs w:val="24"/>
              </w:rPr>
            </w:pPr>
            <w:r>
              <w:rPr>
                <w:rFonts w:ascii="Times New Roman" w:eastAsia="Times New Roman" w:hAnsi="Times New Roman" w:cs="Times New Roman"/>
                <w:b/>
                <w:color w:val="1F497D"/>
                <w:sz w:val="24"/>
                <w:szCs w:val="24"/>
              </w:rPr>
              <w:t>Website Development</w:t>
            </w:r>
          </w:p>
        </w:tc>
      </w:tr>
      <w:tr w:rsidR="004C1973">
        <w:trPr>
          <w:trHeight w:val="420"/>
        </w:trPr>
        <w:tc>
          <w:tcPr>
            <w:tcW w:w="2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1973" w:rsidRDefault="008225E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Start Date</w:t>
            </w:r>
          </w:p>
        </w:tc>
        <w:tc>
          <w:tcPr>
            <w:tcW w:w="6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1973" w:rsidRDefault="00E31598">
            <w:pPr>
              <w:rPr>
                <w:rFonts w:ascii="Times New Roman" w:eastAsia="Times New Roman" w:hAnsi="Times New Roman" w:cs="Times New Roman"/>
                <w:b/>
                <w:color w:val="1F497D"/>
                <w:sz w:val="24"/>
                <w:szCs w:val="24"/>
              </w:rPr>
            </w:pPr>
            <w:r>
              <w:rPr>
                <w:rFonts w:ascii="Times New Roman" w:eastAsia="Times New Roman" w:hAnsi="Times New Roman" w:cs="Times New Roman"/>
                <w:b/>
                <w:color w:val="1F497D"/>
                <w:sz w:val="24"/>
                <w:szCs w:val="24"/>
              </w:rPr>
              <w:t>14</w:t>
            </w:r>
            <w:r>
              <w:rPr>
                <w:rFonts w:ascii="Times New Roman" w:eastAsia="Times New Roman" w:hAnsi="Times New Roman" w:cs="Times New Roman"/>
                <w:b/>
                <w:color w:val="1F497D"/>
                <w:sz w:val="24"/>
                <w:szCs w:val="24"/>
                <w:vertAlign w:val="superscript"/>
              </w:rPr>
              <w:t>th</w:t>
            </w:r>
            <w:r w:rsidR="008225E4">
              <w:rPr>
                <w:rFonts w:ascii="Times New Roman" w:eastAsia="Times New Roman" w:hAnsi="Times New Roman" w:cs="Times New Roman"/>
                <w:b/>
                <w:color w:val="1F497D"/>
                <w:sz w:val="24"/>
                <w:szCs w:val="24"/>
              </w:rPr>
              <w:t xml:space="preserve"> Feb, 2022</w:t>
            </w:r>
          </w:p>
        </w:tc>
      </w:tr>
      <w:tr w:rsidR="004C1973">
        <w:trPr>
          <w:trHeight w:val="420"/>
        </w:trPr>
        <w:tc>
          <w:tcPr>
            <w:tcW w:w="2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1973" w:rsidRDefault="008225E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End Date</w:t>
            </w:r>
          </w:p>
        </w:tc>
        <w:tc>
          <w:tcPr>
            <w:tcW w:w="6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1973" w:rsidRDefault="008225E4">
            <w:pPr>
              <w:rPr>
                <w:rFonts w:ascii="Times New Roman" w:eastAsia="Times New Roman" w:hAnsi="Times New Roman" w:cs="Times New Roman"/>
                <w:b/>
                <w:color w:val="1F497D"/>
                <w:sz w:val="24"/>
                <w:szCs w:val="24"/>
              </w:rPr>
            </w:pPr>
            <w:r>
              <w:rPr>
                <w:rFonts w:ascii="Times New Roman" w:eastAsia="Times New Roman" w:hAnsi="Times New Roman" w:cs="Times New Roman"/>
                <w:b/>
                <w:color w:val="1F497D"/>
                <w:sz w:val="24"/>
                <w:szCs w:val="24"/>
              </w:rPr>
              <w:t>15 weeks from the above start date</w:t>
            </w:r>
          </w:p>
        </w:tc>
      </w:tr>
      <w:tr w:rsidR="004C1973">
        <w:trPr>
          <w:trHeight w:val="420"/>
        </w:trPr>
        <w:tc>
          <w:tcPr>
            <w:tcW w:w="25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1973" w:rsidRDefault="008225E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Methodology</w:t>
            </w:r>
          </w:p>
        </w:tc>
        <w:tc>
          <w:tcPr>
            <w:tcW w:w="66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4C1973" w:rsidRDefault="008225E4">
            <w:pPr>
              <w:rPr>
                <w:rFonts w:ascii="Times New Roman" w:eastAsia="Times New Roman" w:hAnsi="Times New Roman" w:cs="Times New Roman"/>
                <w:b/>
                <w:color w:val="1F497D"/>
                <w:sz w:val="24"/>
                <w:szCs w:val="24"/>
              </w:rPr>
            </w:pPr>
            <w:r>
              <w:rPr>
                <w:rFonts w:ascii="Times New Roman" w:eastAsia="Times New Roman" w:hAnsi="Times New Roman" w:cs="Times New Roman"/>
                <w:b/>
                <w:color w:val="1F497D"/>
                <w:sz w:val="24"/>
                <w:szCs w:val="24"/>
              </w:rPr>
              <w:t>Agile Development</w:t>
            </w:r>
          </w:p>
        </w:tc>
      </w:tr>
    </w:tbl>
    <w:p w:rsidR="004C1973" w:rsidRDefault="004C1973">
      <w:pPr>
        <w:pBdr>
          <w:top w:val="none" w:sz="0" w:space="0" w:color="000000"/>
          <w:left w:val="none" w:sz="0" w:space="0" w:color="000000"/>
          <w:bottom w:val="none" w:sz="0" w:space="0" w:color="000000"/>
          <w:right w:val="none" w:sz="0" w:space="0" w:color="000000"/>
          <w:between w:val="none" w:sz="0" w:space="0" w:color="000000"/>
        </w:pBdr>
        <w:tabs>
          <w:tab w:val="left" w:pos="420"/>
        </w:tabs>
        <w:spacing w:after="40"/>
        <w:rPr>
          <w:rFonts w:ascii="Times New Roman" w:eastAsia="Times New Roman" w:hAnsi="Times New Roman" w:cs="Times New Roman"/>
          <w:b/>
          <w:sz w:val="24"/>
          <w:szCs w:val="24"/>
        </w:rPr>
      </w:pPr>
    </w:p>
    <w:p w:rsidR="004C1973" w:rsidRDefault="004C1973">
      <w:pPr>
        <w:pBdr>
          <w:top w:val="none" w:sz="0" w:space="0" w:color="000000"/>
          <w:left w:val="none" w:sz="0" w:space="0" w:color="000000"/>
          <w:bottom w:val="none" w:sz="0" w:space="0" w:color="000000"/>
          <w:right w:val="none" w:sz="0" w:space="0" w:color="000000"/>
          <w:between w:val="none" w:sz="0" w:space="0" w:color="000000"/>
        </w:pBdr>
        <w:tabs>
          <w:tab w:val="left" w:pos="420"/>
        </w:tabs>
        <w:spacing w:after="40"/>
        <w:rPr>
          <w:rFonts w:ascii="Times New Roman" w:eastAsia="Times New Roman" w:hAnsi="Times New Roman" w:cs="Times New Roman"/>
          <w:b/>
          <w:sz w:val="24"/>
          <w:szCs w:val="24"/>
        </w:rPr>
      </w:pPr>
    </w:p>
    <w:p w:rsidR="004C1973" w:rsidRDefault="004C1973">
      <w:pPr>
        <w:pBdr>
          <w:top w:val="none" w:sz="0" w:space="0" w:color="000000"/>
          <w:left w:val="none" w:sz="0" w:space="0" w:color="000000"/>
          <w:bottom w:val="none" w:sz="0" w:space="0" w:color="000000"/>
          <w:right w:val="none" w:sz="0" w:space="0" w:color="000000"/>
          <w:between w:val="none" w:sz="0" w:space="0" w:color="000000"/>
        </w:pBdr>
        <w:tabs>
          <w:tab w:val="left" w:pos="420"/>
        </w:tabs>
        <w:spacing w:after="40"/>
        <w:rPr>
          <w:rFonts w:ascii="Times New Roman" w:eastAsia="Times New Roman" w:hAnsi="Times New Roman" w:cs="Times New Roman"/>
          <w:b/>
          <w:sz w:val="24"/>
          <w:szCs w:val="24"/>
        </w:rPr>
      </w:pPr>
    </w:p>
    <w:p w:rsidR="004C1973" w:rsidRDefault="004C1973">
      <w:pPr>
        <w:pBdr>
          <w:top w:val="none" w:sz="0" w:space="0" w:color="000000"/>
          <w:left w:val="none" w:sz="0" w:space="0" w:color="000000"/>
          <w:bottom w:val="none" w:sz="0" w:space="0" w:color="000000"/>
          <w:right w:val="none" w:sz="0" w:space="0" w:color="000000"/>
          <w:between w:val="none" w:sz="0" w:space="0" w:color="000000"/>
        </w:pBdr>
        <w:tabs>
          <w:tab w:val="left" w:pos="420"/>
        </w:tabs>
        <w:spacing w:after="40"/>
        <w:rPr>
          <w:rFonts w:ascii="Times New Roman" w:eastAsia="Times New Roman" w:hAnsi="Times New Roman" w:cs="Times New Roman"/>
          <w:b/>
          <w:sz w:val="24"/>
          <w:szCs w:val="24"/>
        </w:rPr>
      </w:pPr>
    </w:p>
    <w:p w:rsidR="004C1973" w:rsidRDefault="004C1973">
      <w:pPr>
        <w:pBdr>
          <w:top w:val="none" w:sz="0" w:space="0" w:color="000000"/>
          <w:left w:val="none" w:sz="0" w:space="0" w:color="000000"/>
          <w:bottom w:val="none" w:sz="0" w:space="0" w:color="000000"/>
          <w:right w:val="none" w:sz="0" w:space="0" w:color="000000"/>
          <w:between w:val="none" w:sz="0" w:space="0" w:color="000000"/>
        </w:pBdr>
        <w:tabs>
          <w:tab w:val="left" w:pos="420"/>
        </w:tabs>
        <w:spacing w:after="40"/>
        <w:rPr>
          <w:rFonts w:ascii="Times New Roman" w:eastAsia="Times New Roman" w:hAnsi="Times New Roman" w:cs="Times New Roman"/>
          <w:b/>
          <w:sz w:val="24"/>
          <w:szCs w:val="24"/>
        </w:rPr>
      </w:pPr>
    </w:p>
    <w:p w:rsidR="004C1973" w:rsidRDefault="004C1973">
      <w:pPr>
        <w:pBdr>
          <w:top w:val="none" w:sz="0" w:space="0" w:color="000000"/>
          <w:left w:val="none" w:sz="0" w:space="0" w:color="000000"/>
          <w:bottom w:val="none" w:sz="0" w:space="0" w:color="000000"/>
          <w:right w:val="none" w:sz="0" w:space="0" w:color="000000"/>
          <w:between w:val="none" w:sz="0" w:space="0" w:color="000000"/>
        </w:pBdr>
        <w:tabs>
          <w:tab w:val="left" w:pos="420"/>
        </w:tabs>
        <w:spacing w:after="40"/>
        <w:rPr>
          <w:rFonts w:ascii="Times New Roman" w:eastAsia="Times New Roman" w:hAnsi="Times New Roman" w:cs="Times New Roman"/>
          <w:b/>
          <w:sz w:val="24"/>
          <w:szCs w:val="24"/>
        </w:rPr>
      </w:pPr>
    </w:p>
    <w:p w:rsidR="004C1973" w:rsidRDefault="004C1973">
      <w:pPr>
        <w:pBdr>
          <w:top w:val="none" w:sz="0" w:space="0" w:color="000000"/>
          <w:left w:val="none" w:sz="0" w:space="0" w:color="000000"/>
          <w:bottom w:val="none" w:sz="0" w:space="0" w:color="000000"/>
          <w:right w:val="none" w:sz="0" w:space="0" w:color="000000"/>
          <w:between w:val="none" w:sz="0" w:space="0" w:color="000000"/>
        </w:pBdr>
        <w:tabs>
          <w:tab w:val="left" w:pos="420"/>
        </w:tabs>
        <w:spacing w:after="40"/>
        <w:rPr>
          <w:rFonts w:ascii="Times New Roman" w:eastAsia="Times New Roman" w:hAnsi="Times New Roman" w:cs="Times New Roman"/>
          <w:b/>
          <w:sz w:val="24"/>
          <w:szCs w:val="24"/>
        </w:rPr>
      </w:pPr>
    </w:p>
    <w:p w:rsidR="004C1973" w:rsidRDefault="004C1973">
      <w:pPr>
        <w:pBdr>
          <w:top w:val="none" w:sz="0" w:space="0" w:color="000000"/>
          <w:left w:val="none" w:sz="0" w:space="0" w:color="000000"/>
          <w:bottom w:val="none" w:sz="0" w:space="0" w:color="000000"/>
          <w:right w:val="none" w:sz="0" w:space="0" w:color="000000"/>
          <w:between w:val="none" w:sz="0" w:space="0" w:color="000000"/>
        </w:pBdr>
        <w:tabs>
          <w:tab w:val="left" w:pos="420"/>
        </w:tabs>
        <w:spacing w:after="40"/>
        <w:rPr>
          <w:rFonts w:ascii="Times New Roman" w:eastAsia="Times New Roman" w:hAnsi="Times New Roman" w:cs="Times New Roman"/>
          <w:b/>
          <w:sz w:val="24"/>
          <w:szCs w:val="24"/>
        </w:rPr>
      </w:pPr>
    </w:p>
    <w:p w:rsidR="004C1973" w:rsidRDefault="004C1973">
      <w:pPr>
        <w:pBdr>
          <w:top w:val="none" w:sz="0" w:space="0" w:color="000000"/>
          <w:left w:val="none" w:sz="0" w:space="0" w:color="000000"/>
          <w:bottom w:val="none" w:sz="0" w:space="0" w:color="000000"/>
          <w:right w:val="none" w:sz="0" w:space="0" w:color="000000"/>
          <w:between w:val="none" w:sz="0" w:space="0" w:color="000000"/>
        </w:pBdr>
        <w:tabs>
          <w:tab w:val="left" w:pos="420"/>
        </w:tabs>
        <w:spacing w:after="40"/>
        <w:rPr>
          <w:rFonts w:ascii="Times New Roman" w:eastAsia="Times New Roman" w:hAnsi="Times New Roman" w:cs="Times New Roman"/>
          <w:b/>
          <w:sz w:val="24"/>
          <w:szCs w:val="24"/>
        </w:rPr>
      </w:pPr>
    </w:p>
    <w:p w:rsidR="004C1973" w:rsidRDefault="004C1973">
      <w:pPr>
        <w:pBdr>
          <w:top w:val="none" w:sz="0" w:space="0" w:color="000000"/>
          <w:left w:val="none" w:sz="0" w:space="0" w:color="000000"/>
          <w:bottom w:val="none" w:sz="0" w:space="0" w:color="000000"/>
          <w:right w:val="none" w:sz="0" w:space="0" w:color="000000"/>
          <w:between w:val="none" w:sz="0" w:space="0" w:color="000000"/>
        </w:pBdr>
        <w:tabs>
          <w:tab w:val="left" w:pos="420"/>
        </w:tabs>
        <w:spacing w:after="40"/>
        <w:rPr>
          <w:rFonts w:ascii="Times New Roman" w:eastAsia="Times New Roman" w:hAnsi="Times New Roman" w:cs="Times New Roman"/>
          <w:b/>
          <w:sz w:val="24"/>
          <w:szCs w:val="24"/>
        </w:rPr>
      </w:pPr>
    </w:p>
    <w:p w:rsidR="004C1973" w:rsidRDefault="004C1973">
      <w:pPr>
        <w:pBdr>
          <w:top w:val="none" w:sz="0" w:space="0" w:color="000000"/>
          <w:left w:val="none" w:sz="0" w:space="0" w:color="000000"/>
          <w:bottom w:val="none" w:sz="0" w:space="0" w:color="000000"/>
          <w:right w:val="none" w:sz="0" w:space="0" w:color="000000"/>
          <w:between w:val="none" w:sz="0" w:space="0" w:color="000000"/>
        </w:pBdr>
        <w:tabs>
          <w:tab w:val="left" w:pos="420"/>
        </w:tabs>
        <w:spacing w:after="40"/>
        <w:rPr>
          <w:rFonts w:ascii="Times New Roman" w:eastAsia="Times New Roman" w:hAnsi="Times New Roman" w:cs="Times New Roman"/>
          <w:b/>
          <w:sz w:val="24"/>
          <w:szCs w:val="24"/>
        </w:rPr>
      </w:pPr>
    </w:p>
    <w:p w:rsidR="004C1973" w:rsidRDefault="004C1973">
      <w:pPr>
        <w:pBdr>
          <w:top w:val="none" w:sz="0" w:space="0" w:color="000000"/>
          <w:left w:val="none" w:sz="0" w:space="0" w:color="000000"/>
          <w:bottom w:val="none" w:sz="0" w:space="0" w:color="000000"/>
          <w:right w:val="none" w:sz="0" w:space="0" w:color="000000"/>
          <w:between w:val="none" w:sz="0" w:space="0" w:color="000000"/>
        </w:pBdr>
        <w:tabs>
          <w:tab w:val="left" w:pos="420"/>
        </w:tabs>
        <w:spacing w:after="40"/>
        <w:rPr>
          <w:rFonts w:ascii="Times New Roman" w:eastAsia="Times New Roman" w:hAnsi="Times New Roman" w:cs="Times New Roman"/>
          <w:b/>
          <w:sz w:val="24"/>
          <w:szCs w:val="24"/>
        </w:rPr>
      </w:pPr>
    </w:p>
    <w:p w:rsidR="004C1973" w:rsidRDefault="004C1973">
      <w:pPr>
        <w:pBdr>
          <w:top w:val="none" w:sz="0" w:space="0" w:color="000000"/>
          <w:left w:val="none" w:sz="0" w:space="0" w:color="000000"/>
          <w:bottom w:val="none" w:sz="0" w:space="0" w:color="000000"/>
          <w:right w:val="none" w:sz="0" w:space="0" w:color="000000"/>
          <w:between w:val="none" w:sz="0" w:space="0" w:color="000000"/>
        </w:pBdr>
        <w:tabs>
          <w:tab w:val="left" w:pos="420"/>
        </w:tabs>
        <w:spacing w:after="40"/>
        <w:rPr>
          <w:rFonts w:ascii="Times New Roman" w:eastAsia="Times New Roman" w:hAnsi="Times New Roman" w:cs="Times New Roman"/>
          <w:b/>
          <w:sz w:val="24"/>
          <w:szCs w:val="24"/>
        </w:rPr>
      </w:pPr>
    </w:p>
    <w:p w:rsidR="004C1973" w:rsidRDefault="004C1973">
      <w:pPr>
        <w:pBdr>
          <w:top w:val="none" w:sz="0" w:space="0" w:color="000000"/>
          <w:left w:val="none" w:sz="0" w:space="0" w:color="000000"/>
          <w:bottom w:val="none" w:sz="0" w:space="0" w:color="000000"/>
          <w:right w:val="none" w:sz="0" w:space="0" w:color="000000"/>
          <w:between w:val="none" w:sz="0" w:space="0" w:color="000000"/>
        </w:pBdr>
        <w:tabs>
          <w:tab w:val="left" w:pos="420"/>
        </w:tabs>
        <w:spacing w:after="40"/>
        <w:rPr>
          <w:rFonts w:ascii="Times New Roman" w:eastAsia="Times New Roman" w:hAnsi="Times New Roman" w:cs="Times New Roman"/>
          <w:b/>
          <w:sz w:val="24"/>
          <w:szCs w:val="24"/>
        </w:rPr>
      </w:pPr>
    </w:p>
    <w:p w:rsidR="004C1973" w:rsidRDefault="004C1973">
      <w:pPr>
        <w:pBdr>
          <w:top w:val="none" w:sz="0" w:space="0" w:color="000000"/>
          <w:left w:val="none" w:sz="0" w:space="0" w:color="000000"/>
          <w:bottom w:val="none" w:sz="0" w:space="0" w:color="000000"/>
          <w:right w:val="none" w:sz="0" w:space="0" w:color="000000"/>
          <w:between w:val="none" w:sz="0" w:space="0" w:color="000000"/>
        </w:pBdr>
        <w:tabs>
          <w:tab w:val="left" w:pos="420"/>
        </w:tabs>
        <w:spacing w:after="40"/>
        <w:rPr>
          <w:rFonts w:ascii="Times New Roman" w:eastAsia="Times New Roman" w:hAnsi="Times New Roman" w:cs="Times New Roman"/>
          <w:b/>
          <w:sz w:val="24"/>
          <w:szCs w:val="24"/>
        </w:rPr>
      </w:pPr>
    </w:p>
    <w:p w:rsidR="004C1973" w:rsidRDefault="004C1973">
      <w:pPr>
        <w:pBdr>
          <w:top w:val="none" w:sz="0" w:space="0" w:color="000000"/>
          <w:left w:val="none" w:sz="0" w:space="0" w:color="000000"/>
          <w:bottom w:val="none" w:sz="0" w:space="0" w:color="000000"/>
          <w:right w:val="none" w:sz="0" w:space="0" w:color="000000"/>
          <w:between w:val="none" w:sz="0" w:space="0" w:color="000000"/>
        </w:pBdr>
        <w:tabs>
          <w:tab w:val="left" w:pos="420"/>
        </w:tabs>
        <w:spacing w:after="40"/>
        <w:rPr>
          <w:rFonts w:ascii="Times New Roman" w:eastAsia="Times New Roman" w:hAnsi="Times New Roman" w:cs="Times New Roman"/>
          <w:b/>
          <w:sz w:val="24"/>
          <w:szCs w:val="24"/>
        </w:rPr>
      </w:pPr>
    </w:p>
    <w:p w:rsidR="004C1973" w:rsidRDefault="004C1973">
      <w:pPr>
        <w:pBdr>
          <w:top w:val="none" w:sz="0" w:space="0" w:color="000000"/>
          <w:left w:val="none" w:sz="0" w:space="0" w:color="000000"/>
          <w:bottom w:val="none" w:sz="0" w:space="0" w:color="000000"/>
          <w:right w:val="none" w:sz="0" w:space="0" w:color="000000"/>
          <w:between w:val="none" w:sz="0" w:space="0" w:color="000000"/>
        </w:pBdr>
        <w:tabs>
          <w:tab w:val="left" w:pos="420"/>
        </w:tabs>
        <w:spacing w:after="40"/>
        <w:rPr>
          <w:rFonts w:ascii="Times New Roman" w:eastAsia="Times New Roman" w:hAnsi="Times New Roman" w:cs="Times New Roman"/>
          <w:b/>
          <w:sz w:val="24"/>
          <w:szCs w:val="24"/>
        </w:rPr>
      </w:pPr>
    </w:p>
    <w:p w:rsidR="004C1973" w:rsidRDefault="004C1973">
      <w:pPr>
        <w:pBdr>
          <w:top w:val="none" w:sz="0" w:space="0" w:color="000000"/>
          <w:left w:val="none" w:sz="0" w:space="0" w:color="000000"/>
          <w:bottom w:val="none" w:sz="0" w:space="0" w:color="000000"/>
          <w:right w:val="none" w:sz="0" w:space="0" w:color="000000"/>
          <w:between w:val="none" w:sz="0" w:space="0" w:color="000000"/>
        </w:pBdr>
        <w:tabs>
          <w:tab w:val="left" w:pos="420"/>
        </w:tabs>
        <w:spacing w:after="40"/>
        <w:rPr>
          <w:rFonts w:ascii="Times New Roman" w:eastAsia="Times New Roman" w:hAnsi="Times New Roman" w:cs="Times New Roman"/>
          <w:b/>
          <w:sz w:val="24"/>
          <w:szCs w:val="24"/>
        </w:rPr>
      </w:pPr>
    </w:p>
    <w:p w:rsidR="004C1973" w:rsidRDefault="004C1973">
      <w:pPr>
        <w:pBdr>
          <w:top w:val="none" w:sz="0" w:space="0" w:color="000000"/>
          <w:left w:val="none" w:sz="0" w:space="0" w:color="000000"/>
          <w:bottom w:val="none" w:sz="0" w:space="0" w:color="000000"/>
          <w:right w:val="none" w:sz="0" w:space="0" w:color="000000"/>
          <w:between w:val="none" w:sz="0" w:space="0" w:color="000000"/>
        </w:pBdr>
        <w:tabs>
          <w:tab w:val="left" w:pos="420"/>
        </w:tabs>
        <w:spacing w:after="40"/>
        <w:rPr>
          <w:rFonts w:ascii="Times New Roman" w:eastAsia="Times New Roman" w:hAnsi="Times New Roman" w:cs="Times New Roman"/>
          <w:b/>
          <w:sz w:val="24"/>
          <w:szCs w:val="24"/>
        </w:rPr>
      </w:pPr>
    </w:p>
    <w:p w:rsidR="004C1973" w:rsidRDefault="004C1973">
      <w:pPr>
        <w:pBdr>
          <w:top w:val="none" w:sz="0" w:space="0" w:color="000000"/>
          <w:left w:val="none" w:sz="0" w:space="0" w:color="000000"/>
          <w:bottom w:val="none" w:sz="0" w:space="0" w:color="000000"/>
          <w:right w:val="none" w:sz="0" w:space="0" w:color="000000"/>
          <w:between w:val="none" w:sz="0" w:space="0" w:color="000000"/>
        </w:pBdr>
        <w:tabs>
          <w:tab w:val="left" w:pos="420"/>
        </w:tabs>
        <w:spacing w:after="40"/>
        <w:rPr>
          <w:rFonts w:ascii="Times New Roman" w:eastAsia="Times New Roman" w:hAnsi="Times New Roman" w:cs="Times New Roman"/>
          <w:b/>
          <w:sz w:val="24"/>
          <w:szCs w:val="24"/>
        </w:rPr>
      </w:pPr>
    </w:p>
    <w:p w:rsidR="004C1973" w:rsidRDefault="004C1973">
      <w:pPr>
        <w:pBdr>
          <w:top w:val="none" w:sz="0" w:space="0" w:color="000000"/>
          <w:left w:val="none" w:sz="0" w:space="0" w:color="000000"/>
          <w:bottom w:val="none" w:sz="0" w:space="0" w:color="000000"/>
          <w:right w:val="none" w:sz="0" w:space="0" w:color="000000"/>
          <w:between w:val="none" w:sz="0" w:space="0" w:color="000000"/>
        </w:pBdr>
        <w:tabs>
          <w:tab w:val="left" w:pos="420"/>
        </w:tabs>
        <w:spacing w:after="40"/>
        <w:rPr>
          <w:rFonts w:ascii="Times New Roman" w:eastAsia="Times New Roman" w:hAnsi="Times New Roman" w:cs="Times New Roman"/>
          <w:b/>
          <w:sz w:val="24"/>
          <w:szCs w:val="24"/>
        </w:rPr>
      </w:pPr>
    </w:p>
    <w:p w:rsidR="004C1973" w:rsidRDefault="004C1973">
      <w:pPr>
        <w:pBdr>
          <w:top w:val="none" w:sz="0" w:space="0" w:color="000000"/>
          <w:left w:val="none" w:sz="0" w:space="0" w:color="000000"/>
          <w:bottom w:val="none" w:sz="0" w:space="0" w:color="000000"/>
          <w:right w:val="none" w:sz="0" w:space="0" w:color="000000"/>
          <w:between w:val="none" w:sz="0" w:space="0" w:color="000000"/>
        </w:pBdr>
        <w:tabs>
          <w:tab w:val="left" w:pos="420"/>
        </w:tabs>
        <w:spacing w:after="40"/>
        <w:rPr>
          <w:rFonts w:ascii="Times New Roman" w:eastAsia="Times New Roman" w:hAnsi="Times New Roman" w:cs="Times New Roman"/>
          <w:b/>
          <w:sz w:val="24"/>
          <w:szCs w:val="24"/>
        </w:rPr>
      </w:pPr>
    </w:p>
    <w:p w:rsidR="004C1973" w:rsidRDefault="004C1973">
      <w:pPr>
        <w:pBdr>
          <w:top w:val="none" w:sz="0" w:space="0" w:color="000000"/>
          <w:left w:val="none" w:sz="0" w:space="0" w:color="000000"/>
          <w:bottom w:val="none" w:sz="0" w:space="0" w:color="000000"/>
          <w:right w:val="none" w:sz="0" w:space="0" w:color="000000"/>
          <w:between w:val="none" w:sz="0" w:space="0" w:color="000000"/>
        </w:pBdr>
        <w:tabs>
          <w:tab w:val="left" w:pos="420"/>
        </w:tabs>
        <w:spacing w:after="40"/>
        <w:rPr>
          <w:rFonts w:ascii="Times New Roman" w:eastAsia="Times New Roman" w:hAnsi="Times New Roman" w:cs="Times New Roman"/>
          <w:b/>
          <w:sz w:val="24"/>
          <w:szCs w:val="24"/>
        </w:rPr>
      </w:pPr>
    </w:p>
    <w:p w:rsidR="004C1973" w:rsidRDefault="008225E4">
      <w:pPr>
        <w:numPr>
          <w:ilvl w:val="0"/>
          <w:numId w:val="1"/>
        </w:numPr>
        <w:spacing w:after="0"/>
        <w:rPr>
          <w:rFonts w:ascii="Times New Roman" w:eastAsia="Times New Roman" w:hAnsi="Times New Roman" w:cs="Times New Roman"/>
          <w:b/>
          <w:color w:val="000000"/>
          <w:sz w:val="24"/>
          <w:szCs w:val="24"/>
        </w:rPr>
      </w:pPr>
      <w:bookmarkStart w:id="1" w:name="_30j0zll" w:colFirst="0" w:colLast="0"/>
      <w:bookmarkEnd w:id="1"/>
      <w:r>
        <w:rPr>
          <w:rFonts w:ascii="Times New Roman" w:eastAsia="Times New Roman" w:hAnsi="Times New Roman" w:cs="Times New Roman"/>
          <w:b/>
          <w:color w:val="000000"/>
          <w:sz w:val="28"/>
          <w:szCs w:val="28"/>
        </w:rPr>
        <w:t xml:space="preserve"> Project Overview</w:t>
      </w:r>
    </w:p>
    <w:p w:rsidR="004C1973" w:rsidRDefault="008225E4">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Learning is Everything,</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In</w:t>
      </w:r>
      <w:proofErr w:type="gramEnd"/>
      <w:r>
        <w:rPr>
          <w:rFonts w:ascii="Times New Roman" w:eastAsia="Times New Roman" w:hAnsi="Times New Roman" w:cs="Times New Roman"/>
          <w:color w:val="000000"/>
          <w:sz w:val="24"/>
          <w:szCs w:val="24"/>
        </w:rPr>
        <w:t xml:space="preserve"> today's era </w:t>
      </w:r>
      <w:r>
        <w:rPr>
          <w:rFonts w:ascii="Times New Roman" w:eastAsia="Times New Roman" w:hAnsi="Times New Roman" w:cs="Times New Roman"/>
          <w:sz w:val="24"/>
          <w:szCs w:val="24"/>
        </w:rPr>
        <w:t>where</w:t>
      </w:r>
      <w:r>
        <w:rPr>
          <w:rFonts w:ascii="Times New Roman" w:eastAsia="Times New Roman" w:hAnsi="Times New Roman" w:cs="Times New Roman"/>
          <w:color w:val="000000"/>
          <w:sz w:val="24"/>
          <w:szCs w:val="24"/>
        </w:rPr>
        <w:t xml:space="preserve"> everything is online, </w:t>
      </w:r>
      <w:proofErr w:type="spellStart"/>
      <w:r>
        <w:rPr>
          <w:rFonts w:ascii="Times New Roman" w:eastAsia="Times New Roman" w:hAnsi="Times New Roman" w:cs="Times New Roman"/>
          <w:b/>
          <w:color w:val="000000"/>
          <w:sz w:val="24"/>
          <w:szCs w:val="24"/>
        </w:rPr>
        <w:t>Eddi</w:t>
      </w:r>
      <w:proofErr w:type="spellEnd"/>
      <w:r>
        <w:rPr>
          <w:rFonts w:ascii="Times New Roman" w:eastAsia="Times New Roman" w:hAnsi="Times New Roman" w:cs="Times New Roman"/>
          <w:color w:val="000000"/>
          <w:sz w:val="24"/>
          <w:szCs w:val="24"/>
        </w:rPr>
        <w:t xml:space="preserve"> is designed and developed for the Individuals / Users to enroll for the course online or offline (as per users need). </w:t>
      </w:r>
      <w:proofErr w:type="spellStart"/>
      <w:r>
        <w:rPr>
          <w:rFonts w:ascii="Times New Roman" w:eastAsia="Times New Roman" w:hAnsi="Times New Roman" w:cs="Times New Roman"/>
          <w:color w:val="000000"/>
          <w:sz w:val="24"/>
          <w:szCs w:val="24"/>
        </w:rPr>
        <w:t>Eddi</w:t>
      </w:r>
      <w:proofErr w:type="spellEnd"/>
      <w:r>
        <w:rPr>
          <w:rFonts w:ascii="Times New Roman" w:eastAsia="Times New Roman" w:hAnsi="Times New Roman" w:cs="Times New Roman"/>
          <w:color w:val="000000"/>
          <w:sz w:val="24"/>
          <w:szCs w:val="24"/>
        </w:rPr>
        <w:t xml:space="preserve"> will act as </w:t>
      </w:r>
      <w:r>
        <w:rPr>
          <w:rFonts w:ascii="Times New Roman" w:eastAsia="Times New Roman" w:hAnsi="Times New Roman" w:cs="Times New Roman"/>
          <w:sz w:val="24"/>
          <w:szCs w:val="24"/>
        </w:rPr>
        <w:t>one</w:t>
      </w:r>
      <w:r>
        <w:rPr>
          <w:rFonts w:ascii="Times New Roman" w:eastAsia="Times New Roman" w:hAnsi="Times New Roman" w:cs="Times New Roman"/>
          <w:color w:val="000000"/>
          <w:sz w:val="24"/>
          <w:szCs w:val="24"/>
        </w:rPr>
        <w:t xml:space="preserve"> platform for </w:t>
      </w:r>
      <w:r>
        <w:rPr>
          <w:rFonts w:ascii="Times New Roman" w:eastAsia="Times New Roman" w:hAnsi="Times New Roman" w:cs="Times New Roman"/>
          <w:sz w:val="24"/>
          <w:szCs w:val="24"/>
        </w:rPr>
        <w:t>suppliers</w:t>
      </w:r>
      <w:r>
        <w:rPr>
          <w:rFonts w:ascii="Times New Roman" w:eastAsia="Times New Roman" w:hAnsi="Times New Roman" w:cs="Times New Roman"/>
          <w:color w:val="000000"/>
          <w:sz w:val="24"/>
          <w:szCs w:val="24"/>
        </w:rPr>
        <w:t xml:space="preserve"> who want to offer their </w:t>
      </w:r>
      <w:r>
        <w:rPr>
          <w:rFonts w:ascii="Times New Roman" w:eastAsia="Times New Roman" w:hAnsi="Times New Roman" w:cs="Times New Roman"/>
          <w:sz w:val="24"/>
          <w:szCs w:val="24"/>
        </w:rPr>
        <w:t>courses</w:t>
      </w:r>
      <w:r>
        <w:rPr>
          <w:rFonts w:ascii="Times New Roman" w:eastAsia="Times New Roman" w:hAnsi="Times New Roman" w:cs="Times New Roman"/>
          <w:color w:val="000000"/>
          <w:sz w:val="24"/>
          <w:szCs w:val="24"/>
        </w:rPr>
        <w:t xml:space="preserve"> online or offline and for users who want to learn courses.</w:t>
      </w:r>
    </w:p>
    <w:p w:rsidR="004C1973" w:rsidRDefault="004C1973">
      <w:pPr>
        <w:spacing w:after="0"/>
        <w:ind w:left="720"/>
        <w:rPr>
          <w:rFonts w:ascii="Times New Roman" w:eastAsia="Times New Roman" w:hAnsi="Times New Roman" w:cs="Times New Roman"/>
          <w:color w:val="000000"/>
          <w:sz w:val="24"/>
          <w:szCs w:val="24"/>
        </w:rPr>
      </w:pPr>
    </w:p>
    <w:p w:rsidR="004C1973" w:rsidRDefault="008225E4">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Suppliers</w:t>
      </w:r>
      <w:r>
        <w:rPr>
          <w:rFonts w:ascii="Times New Roman" w:eastAsia="Times New Roman" w:hAnsi="Times New Roman" w:cs="Times New Roman"/>
          <w:color w:val="000000"/>
          <w:sz w:val="24"/>
          <w:szCs w:val="24"/>
        </w:rPr>
        <w:t xml:space="preserve"> of the courses </w:t>
      </w:r>
      <w:r>
        <w:rPr>
          <w:rFonts w:ascii="Times New Roman" w:eastAsia="Times New Roman" w:hAnsi="Times New Roman" w:cs="Times New Roman"/>
          <w:sz w:val="24"/>
          <w:szCs w:val="24"/>
        </w:rPr>
        <w:t>need</w:t>
      </w:r>
      <w:r>
        <w:rPr>
          <w:rFonts w:ascii="Times New Roman" w:eastAsia="Times New Roman" w:hAnsi="Times New Roman" w:cs="Times New Roman"/>
          <w:color w:val="000000"/>
          <w:sz w:val="24"/>
          <w:szCs w:val="24"/>
        </w:rPr>
        <w:t xml:space="preserve"> to create their profile with the </w:t>
      </w:r>
      <w:proofErr w:type="spellStart"/>
      <w:r>
        <w:rPr>
          <w:rFonts w:ascii="Times New Roman" w:eastAsia="Times New Roman" w:hAnsi="Times New Roman" w:cs="Times New Roman"/>
          <w:color w:val="000000"/>
          <w:sz w:val="24"/>
          <w:szCs w:val="24"/>
        </w:rPr>
        <w:t>Eddi</w:t>
      </w:r>
      <w:proofErr w:type="spellEnd"/>
      <w:r>
        <w:rPr>
          <w:rFonts w:ascii="Times New Roman" w:eastAsia="Times New Roman" w:hAnsi="Times New Roman" w:cs="Times New Roman"/>
          <w:color w:val="000000"/>
          <w:sz w:val="24"/>
          <w:szCs w:val="24"/>
        </w:rPr>
        <w:t xml:space="preserve"> platform in order to post courses in different categories for the users to enroll in.</w:t>
      </w:r>
    </w:p>
    <w:p w:rsidR="004C1973" w:rsidRDefault="004C1973">
      <w:pPr>
        <w:spacing w:after="0"/>
        <w:rPr>
          <w:rFonts w:ascii="Times New Roman" w:eastAsia="Times New Roman" w:hAnsi="Times New Roman" w:cs="Times New Roman"/>
          <w:sz w:val="24"/>
          <w:szCs w:val="24"/>
        </w:rPr>
      </w:pPr>
    </w:p>
    <w:p w:rsidR="004C1973" w:rsidRDefault="008225E4">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Courses added by the </w:t>
      </w:r>
      <w:r>
        <w:rPr>
          <w:rFonts w:ascii="Times New Roman" w:eastAsia="Times New Roman" w:hAnsi="Times New Roman" w:cs="Times New Roman"/>
          <w:b/>
          <w:sz w:val="24"/>
          <w:szCs w:val="24"/>
        </w:rPr>
        <w:t xml:space="preserve">company / organization </w:t>
      </w:r>
      <w:r>
        <w:rPr>
          <w:rFonts w:ascii="Times New Roman" w:eastAsia="Times New Roman" w:hAnsi="Times New Roman" w:cs="Times New Roman"/>
          <w:sz w:val="24"/>
          <w:szCs w:val="24"/>
        </w:rPr>
        <w:t>will only be shown to the employees working in that organization.</w:t>
      </w:r>
    </w:p>
    <w:p w:rsidR="004C1973" w:rsidRDefault="004C1973">
      <w:pPr>
        <w:spacing w:after="0"/>
        <w:rPr>
          <w:rFonts w:ascii="Times New Roman" w:eastAsia="Times New Roman" w:hAnsi="Times New Roman" w:cs="Times New Roman"/>
          <w:b/>
          <w:sz w:val="24"/>
          <w:szCs w:val="24"/>
        </w:rPr>
      </w:pPr>
    </w:p>
    <w:p w:rsidR="004C1973" w:rsidRDefault="008225E4">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Individual/</w:t>
      </w:r>
      <w:r>
        <w:rPr>
          <w:rFonts w:ascii="Times New Roman" w:eastAsia="Times New Roman" w:hAnsi="Times New Roman" w:cs="Times New Roman"/>
          <w:b/>
          <w:color w:val="000000"/>
          <w:sz w:val="24"/>
          <w:szCs w:val="24"/>
        </w:rPr>
        <w:t>Users</w:t>
      </w:r>
      <w:r>
        <w:rPr>
          <w:rFonts w:ascii="Times New Roman" w:eastAsia="Times New Roman" w:hAnsi="Times New Roman" w:cs="Times New Roman"/>
          <w:sz w:val="24"/>
          <w:szCs w:val="24"/>
        </w:rPr>
        <w:t>, in order to enroll for the course,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need</w:t>
      </w:r>
      <w:r>
        <w:rPr>
          <w:rFonts w:ascii="Times New Roman" w:eastAsia="Times New Roman" w:hAnsi="Times New Roman" w:cs="Times New Roman"/>
          <w:color w:val="000000"/>
          <w:sz w:val="24"/>
          <w:szCs w:val="24"/>
        </w:rPr>
        <w:t xml:space="preserve"> to first </w:t>
      </w:r>
      <w:r>
        <w:rPr>
          <w:rFonts w:ascii="Times New Roman" w:eastAsia="Times New Roman" w:hAnsi="Times New Roman" w:cs="Times New Roman"/>
          <w:sz w:val="24"/>
          <w:szCs w:val="24"/>
        </w:rPr>
        <w:t>log in</w:t>
      </w:r>
      <w:r>
        <w:rPr>
          <w:rFonts w:ascii="Times New Roman" w:eastAsia="Times New Roman" w:hAnsi="Times New Roman" w:cs="Times New Roman"/>
          <w:color w:val="000000"/>
          <w:sz w:val="24"/>
          <w:szCs w:val="24"/>
        </w:rPr>
        <w:t xml:space="preserve"> with the </w:t>
      </w:r>
      <w:proofErr w:type="spellStart"/>
      <w:r>
        <w:rPr>
          <w:rFonts w:ascii="Times New Roman" w:eastAsia="Times New Roman" w:hAnsi="Times New Roman" w:cs="Times New Roman"/>
          <w:color w:val="000000"/>
          <w:sz w:val="24"/>
          <w:szCs w:val="24"/>
        </w:rPr>
        <w:t>Eddi</w:t>
      </w:r>
      <w:proofErr w:type="spellEnd"/>
      <w:r>
        <w:rPr>
          <w:rFonts w:ascii="Times New Roman" w:eastAsia="Times New Roman" w:hAnsi="Times New Roman" w:cs="Times New Roman"/>
          <w:color w:val="000000"/>
          <w:sz w:val="24"/>
          <w:szCs w:val="24"/>
        </w:rPr>
        <w:t xml:space="preserve"> platform and based on the </w:t>
      </w:r>
      <w:r>
        <w:rPr>
          <w:rFonts w:ascii="Times New Roman" w:eastAsia="Times New Roman" w:hAnsi="Times New Roman" w:cs="Times New Roman"/>
          <w:sz w:val="24"/>
          <w:szCs w:val="24"/>
        </w:rPr>
        <w:t>user’s</w:t>
      </w:r>
      <w:r>
        <w:rPr>
          <w:rFonts w:ascii="Times New Roman" w:eastAsia="Times New Roman" w:hAnsi="Times New Roman" w:cs="Times New Roman"/>
          <w:color w:val="000000"/>
          <w:sz w:val="24"/>
          <w:szCs w:val="24"/>
        </w:rPr>
        <w:t xml:space="preserve"> profile, </w:t>
      </w:r>
      <w:r>
        <w:rPr>
          <w:rFonts w:ascii="Times New Roman" w:eastAsia="Times New Roman" w:hAnsi="Times New Roman" w:cs="Times New Roman"/>
          <w:sz w:val="24"/>
          <w:szCs w:val="24"/>
        </w:rPr>
        <w:t>a list</w:t>
      </w:r>
      <w:r>
        <w:rPr>
          <w:rFonts w:ascii="Times New Roman" w:eastAsia="Times New Roman" w:hAnsi="Times New Roman" w:cs="Times New Roman"/>
          <w:color w:val="000000"/>
          <w:sz w:val="24"/>
          <w:szCs w:val="24"/>
        </w:rPr>
        <w:t xml:space="preserve"> of relevant courses will be shown to them. </w:t>
      </w:r>
      <w:r>
        <w:rPr>
          <w:rFonts w:ascii="Times New Roman" w:eastAsia="Times New Roman" w:hAnsi="Times New Roman" w:cs="Times New Roman"/>
          <w:sz w:val="24"/>
          <w:szCs w:val="24"/>
        </w:rPr>
        <w:t>Users</w:t>
      </w:r>
      <w:r>
        <w:rPr>
          <w:rFonts w:ascii="Times New Roman" w:eastAsia="Times New Roman" w:hAnsi="Times New Roman" w:cs="Times New Roman"/>
          <w:color w:val="000000"/>
          <w:sz w:val="24"/>
          <w:szCs w:val="24"/>
        </w:rPr>
        <w:t xml:space="preserve"> can choose any and view the course details &amp; apply for both online or offline both.</w:t>
      </w:r>
    </w:p>
    <w:p w:rsidR="004C1973" w:rsidRDefault="004C1973">
      <w:pPr>
        <w:spacing w:after="0"/>
        <w:ind w:left="720"/>
        <w:rPr>
          <w:rFonts w:ascii="Times New Roman" w:eastAsia="Times New Roman" w:hAnsi="Times New Roman" w:cs="Times New Roman"/>
          <w:color w:val="000000"/>
          <w:sz w:val="24"/>
          <w:szCs w:val="24"/>
        </w:rPr>
      </w:pPr>
    </w:p>
    <w:p w:rsidR="004C1973" w:rsidRDefault="008225E4">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Whereas</w:t>
      </w:r>
      <w:r>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b/>
          <w:color w:val="000000"/>
          <w:sz w:val="24"/>
          <w:szCs w:val="24"/>
        </w:rPr>
        <w:t xml:space="preserve"> System Administrator </w:t>
      </w:r>
      <w:r>
        <w:rPr>
          <w:rFonts w:ascii="Times New Roman" w:eastAsia="Times New Roman" w:hAnsi="Times New Roman" w:cs="Times New Roman"/>
          <w:color w:val="000000"/>
          <w:sz w:val="24"/>
          <w:szCs w:val="24"/>
        </w:rPr>
        <w:t>will have full control over the activities of all the users of the system &amp; also be responsible for managing the same.</w:t>
      </w:r>
    </w:p>
    <w:p w:rsidR="004C1973" w:rsidRDefault="004C1973">
      <w:pPr>
        <w:spacing w:after="0" w:line="240" w:lineRule="auto"/>
        <w:rPr>
          <w:rFonts w:ascii="Times New Roman" w:eastAsia="Times New Roman" w:hAnsi="Times New Roman" w:cs="Times New Roman"/>
          <w:color w:val="000000"/>
          <w:sz w:val="24"/>
          <w:szCs w:val="24"/>
        </w:rPr>
      </w:pPr>
    </w:p>
    <w:p w:rsidR="004C1973" w:rsidRDefault="008225E4">
      <w:pPr>
        <w:numPr>
          <w:ilvl w:val="0"/>
          <w:numId w:val="1"/>
        </w:numPr>
        <w:spacing w:after="0"/>
        <w:rPr>
          <w:rFonts w:ascii="Times New Roman" w:eastAsia="Times New Roman" w:hAnsi="Times New Roman" w:cs="Times New Roman"/>
          <w:b/>
          <w:color w:val="000000"/>
          <w:sz w:val="24"/>
          <w:szCs w:val="24"/>
        </w:rPr>
      </w:pPr>
      <w:bookmarkStart w:id="2" w:name="_1fob9te" w:colFirst="0" w:colLast="0"/>
      <w:bookmarkEnd w:id="2"/>
      <w:r>
        <w:rPr>
          <w:rFonts w:ascii="Times New Roman" w:eastAsia="Times New Roman" w:hAnsi="Times New Roman" w:cs="Times New Roman"/>
          <w:b/>
          <w:color w:val="000000"/>
          <w:sz w:val="28"/>
          <w:szCs w:val="28"/>
        </w:rPr>
        <w:t>Project Scope</w:t>
      </w:r>
    </w:p>
    <w:p w:rsidR="004C1973" w:rsidRDefault="008225E4">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Platform will act as an </w:t>
      </w:r>
      <w:r>
        <w:rPr>
          <w:rFonts w:ascii="Times New Roman" w:eastAsia="Times New Roman" w:hAnsi="Times New Roman" w:cs="Times New Roman"/>
          <w:sz w:val="24"/>
          <w:szCs w:val="24"/>
        </w:rPr>
        <w:t>all-in-one</w:t>
      </w:r>
      <w:r>
        <w:rPr>
          <w:rFonts w:ascii="Times New Roman" w:eastAsia="Times New Roman" w:hAnsi="Times New Roman" w:cs="Times New Roman"/>
          <w:color w:val="000000"/>
          <w:sz w:val="24"/>
          <w:szCs w:val="24"/>
        </w:rPr>
        <w:t xml:space="preserve"> solution for suppliers who want to provide their courses to users who wants to enroll for the courses online or offline (as per their need).</w:t>
      </w:r>
    </w:p>
    <w:p w:rsidR="004C1973" w:rsidRDefault="008225E4">
      <w:pPr>
        <w:numPr>
          <w:ilvl w:val="1"/>
          <w:numId w:val="1"/>
        </w:numPr>
        <w:spacing w:after="0"/>
        <w:rPr>
          <w:b/>
          <w:color w:val="000000"/>
        </w:rPr>
      </w:pPr>
      <w:bookmarkStart w:id="3" w:name="_3znysh7" w:colFirst="0" w:colLast="0"/>
      <w:bookmarkEnd w:id="3"/>
      <w:r>
        <w:rPr>
          <w:rFonts w:ascii="Times New Roman" w:eastAsia="Times New Roman" w:hAnsi="Times New Roman" w:cs="Times New Roman"/>
          <w:b/>
          <w:color w:val="000000"/>
          <w:sz w:val="28"/>
          <w:szCs w:val="28"/>
        </w:rPr>
        <w:t xml:space="preserve"> Scope of Project Includes:</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 xml:space="preserve"> Analysis</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 xml:space="preserve"> Designing</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 xml:space="preserve"> Coding</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 xml:space="preserve"> Testing</w:t>
      </w:r>
    </w:p>
    <w:p w:rsidR="004C1973" w:rsidRDefault="004C1973">
      <w:pPr>
        <w:tabs>
          <w:tab w:val="left" w:pos="420"/>
        </w:tabs>
        <w:spacing w:after="0"/>
        <w:ind w:left="1200"/>
        <w:rPr>
          <w:rFonts w:ascii="Times New Roman" w:eastAsia="Times New Roman" w:hAnsi="Times New Roman" w:cs="Times New Roman"/>
          <w:color w:val="000000"/>
          <w:sz w:val="24"/>
          <w:szCs w:val="24"/>
        </w:rPr>
      </w:pPr>
    </w:p>
    <w:p w:rsidR="004C1973" w:rsidRDefault="008225E4">
      <w:pPr>
        <w:numPr>
          <w:ilvl w:val="1"/>
          <w:numId w:val="1"/>
        </w:numPr>
        <w:spacing w:after="0"/>
        <w:rPr>
          <w:b/>
          <w:color w:val="000000"/>
        </w:rPr>
      </w:pPr>
      <w:bookmarkStart w:id="4" w:name="_2et92p0" w:colFirst="0" w:colLast="0"/>
      <w:bookmarkEnd w:id="4"/>
      <w:r>
        <w:rPr>
          <w:rFonts w:ascii="Times New Roman" w:eastAsia="Times New Roman" w:hAnsi="Times New Roman" w:cs="Times New Roman"/>
          <w:b/>
          <w:color w:val="000000"/>
          <w:sz w:val="28"/>
          <w:szCs w:val="28"/>
        </w:rPr>
        <w:t xml:space="preserve"> Stakeholders:</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Suppliers/Company (Education suppliers, course suppliers, Recruitment ads supplier.. so on)</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Individual / User</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System Admin</w:t>
      </w:r>
    </w:p>
    <w:p w:rsidR="004C1973" w:rsidRDefault="004C1973">
      <w:pPr>
        <w:tabs>
          <w:tab w:val="left" w:pos="420"/>
        </w:tabs>
        <w:spacing w:after="0"/>
        <w:ind w:left="1200"/>
        <w:rPr>
          <w:rFonts w:ascii="Times New Roman" w:eastAsia="Times New Roman" w:hAnsi="Times New Roman" w:cs="Times New Roman"/>
          <w:color w:val="000000"/>
          <w:sz w:val="24"/>
          <w:szCs w:val="24"/>
        </w:rPr>
      </w:pPr>
    </w:p>
    <w:p w:rsidR="004C1973" w:rsidRDefault="008225E4">
      <w:pPr>
        <w:numPr>
          <w:ilvl w:val="0"/>
          <w:numId w:val="1"/>
        </w:numP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General CMS Pages</w:t>
      </w:r>
    </w:p>
    <w:p w:rsidR="004C1973" w:rsidRDefault="008225E4">
      <w:pPr>
        <w:numPr>
          <w:ilvl w:val="1"/>
          <w:numId w:val="1"/>
        </w:numPr>
        <w:spacing w:after="0"/>
        <w:rPr>
          <w:b/>
          <w:color w:val="000000"/>
        </w:rPr>
      </w:pPr>
      <w:r>
        <w:rPr>
          <w:rFonts w:ascii="Times New Roman" w:eastAsia="Times New Roman" w:hAnsi="Times New Roman" w:cs="Times New Roman"/>
          <w:b/>
          <w:color w:val="000000"/>
          <w:sz w:val="28"/>
          <w:szCs w:val="28"/>
        </w:rPr>
        <w:t xml:space="preserve"> Home Page</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This will be the main page from where the users can access all the features of the site in a user-friendly way.</w:t>
      </w:r>
    </w:p>
    <w:p w:rsidR="004C1973" w:rsidRDefault="008225E4">
      <w:pPr>
        <w:numPr>
          <w:ilvl w:val="0"/>
          <w:numId w:val="2"/>
        </w:numPr>
        <w:tabs>
          <w:tab w:val="left" w:pos="420"/>
        </w:tabs>
        <w:spacing w:after="0"/>
        <w:rPr>
          <w:color w:val="000000"/>
        </w:rPr>
      </w:pPr>
      <w:bookmarkStart w:id="5" w:name="_tyjcwt" w:colFirst="0" w:colLast="0"/>
      <w:bookmarkEnd w:id="5"/>
      <w:r>
        <w:rPr>
          <w:rFonts w:ascii="Times New Roman" w:eastAsia="Times New Roman" w:hAnsi="Times New Roman" w:cs="Times New Roman"/>
          <w:b/>
          <w:sz w:val="24"/>
          <w:szCs w:val="24"/>
        </w:rPr>
        <w:t>The header</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of the</w:t>
      </w:r>
      <w:r>
        <w:rPr>
          <w:rFonts w:ascii="Times New Roman" w:eastAsia="Times New Roman" w:hAnsi="Times New Roman" w:cs="Times New Roman"/>
          <w:b/>
          <w:color w:val="000000"/>
          <w:sz w:val="24"/>
          <w:szCs w:val="24"/>
        </w:rPr>
        <w:t xml:space="preserve"> Home Page </w:t>
      </w:r>
      <w:r>
        <w:rPr>
          <w:rFonts w:ascii="Times New Roman" w:eastAsia="Times New Roman" w:hAnsi="Times New Roman" w:cs="Times New Roman"/>
          <w:color w:val="000000"/>
          <w:sz w:val="24"/>
          <w:szCs w:val="24"/>
        </w:rPr>
        <w:t>contains:</w:t>
      </w:r>
    </w:p>
    <w:p w:rsidR="004C1973" w:rsidRDefault="008225E4">
      <w:pPr>
        <w:numPr>
          <w:ilvl w:val="0"/>
          <w:numId w:val="3"/>
        </w:numPr>
        <w:tabs>
          <w:tab w:val="left" w:pos="420"/>
        </w:tabs>
        <w:spacing w:after="0"/>
        <w:rPr>
          <w:color w:val="000000"/>
        </w:rPr>
      </w:pPr>
      <w:bookmarkStart w:id="6" w:name="_3dy6vkm" w:colFirst="0" w:colLast="0"/>
      <w:bookmarkEnd w:id="6"/>
      <w:r>
        <w:rPr>
          <w:rFonts w:ascii="Times New Roman" w:eastAsia="Times New Roman" w:hAnsi="Times New Roman" w:cs="Times New Roman"/>
          <w:color w:val="000000"/>
          <w:sz w:val="24"/>
          <w:szCs w:val="24"/>
        </w:rPr>
        <w:t>About Us</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Solution</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Contact Us</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 xml:space="preserve">Current Events </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Support</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Login as Supplier</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Login as Individual</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Body Section of the Home Page contains:</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General Info</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What is EDDI</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What's ON</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Roles and professional descriptions – Brief Introduction</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Description of service supply</w:t>
      </w:r>
    </w:p>
    <w:p w:rsidR="004C1973" w:rsidRPr="000C0010" w:rsidRDefault="008225E4">
      <w:pPr>
        <w:numPr>
          <w:ilvl w:val="0"/>
          <w:numId w:val="3"/>
        </w:numPr>
        <w:tabs>
          <w:tab w:val="left" w:pos="420"/>
        </w:tabs>
        <w:spacing w:after="0"/>
        <w:rPr>
          <w:rFonts w:ascii="Times New Roman" w:eastAsia="Times New Roman" w:hAnsi="Times New Roman" w:cs="Times New Roman"/>
          <w:color w:val="000000" w:themeColor="text1"/>
          <w:sz w:val="24"/>
          <w:szCs w:val="24"/>
        </w:rPr>
      </w:pPr>
      <w:r w:rsidRPr="000C0010">
        <w:rPr>
          <w:rFonts w:ascii="Times New Roman" w:eastAsia="Times New Roman" w:hAnsi="Times New Roman" w:cs="Times New Roman"/>
          <w:color w:val="000000" w:themeColor="text1"/>
          <w:sz w:val="24"/>
          <w:szCs w:val="24"/>
        </w:rPr>
        <w:t>Video Section</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Advertisement Space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 xml:space="preserve">Contact </w:t>
      </w:r>
      <w:proofErr w:type="spellStart"/>
      <w:r>
        <w:rPr>
          <w:rFonts w:ascii="Times New Roman" w:eastAsia="Times New Roman" w:hAnsi="Times New Roman" w:cs="Times New Roman"/>
          <w:color w:val="000000"/>
          <w:sz w:val="24"/>
          <w:szCs w:val="24"/>
        </w:rPr>
        <w:t>Eddi</w:t>
      </w:r>
      <w:proofErr w:type="spellEnd"/>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Team</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Experience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Cooperation/Partners</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Open conferences</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Blogs</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Current Areas of Education</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Monthly Email Newsletter</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b/>
          <w:color w:val="000000"/>
          <w:sz w:val="24"/>
          <w:szCs w:val="24"/>
        </w:rPr>
        <w:t>Footer</w:t>
      </w:r>
      <w:r>
        <w:rPr>
          <w:rFonts w:ascii="Times New Roman" w:eastAsia="Times New Roman" w:hAnsi="Times New Roman" w:cs="Times New Roman"/>
          <w:color w:val="000000"/>
          <w:sz w:val="24"/>
          <w:szCs w:val="24"/>
        </w:rPr>
        <w:t xml:space="preserve"> of the</w:t>
      </w:r>
      <w:r>
        <w:rPr>
          <w:rFonts w:ascii="Times New Roman" w:eastAsia="Times New Roman" w:hAnsi="Times New Roman" w:cs="Times New Roman"/>
          <w:b/>
          <w:color w:val="000000"/>
          <w:sz w:val="24"/>
          <w:szCs w:val="24"/>
        </w:rPr>
        <w:t xml:space="preserve"> Home Page </w:t>
      </w:r>
      <w:r>
        <w:rPr>
          <w:rFonts w:ascii="Times New Roman" w:eastAsia="Times New Roman" w:hAnsi="Times New Roman" w:cs="Times New Roman"/>
          <w:color w:val="000000"/>
          <w:sz w:val="24"/>
          <w:szCs w:val="24"/>
        </w:rPr>
        <w:t>contains:</w:t>
      </w:r>
    </w:p>
    <w:p w:rsidR="004C1973" w:rsidRDefault="008225E4">
      <w:pPr>
        <w:numPr>
          <w:ilvl w:val="0"/>
          <w:numId w:val="3"/>
        </w:numPr>
        <w:tabs>
          <w:tab w:val="left" w:pos="420"/>
        </w:tabs>
        <w:spacing w:after="0"/>
        <w:rPr>
          <w:color w:val="000000"/>
        </w:rPr>
      </w:pPr>
      <w:bookmarkStart w:id="7" w:name="_1t3h5sf" w:colFirst="0" w:colLast="0"/>
      <w:bookmarkEnd w:id="7"/>
      <w:r>
        <w:rPr>
          <w:rFonts w:ascii="Times New Roman" w:eastAsia="Times New Roman" w:hAnsi="Times New Roman" w:cs="Times New Roman"/>
          <w:sz w:val="24"/>
          <w:szCs w:val="24"/>
        </w:rPr>
        <w:t>What</w:t>
      </w:r>
      <w:r>
        <w:rPr>
          <w:rFonts w:ascii="Times New Roman" w:eastAsia="Times New Roman" w:hAnsi="Times New Roman" w:cs="Times New Roman"/>
          <w:color w:val="000000"/>
          <w:sz w:val="24"/>
          <w:szCs w:val="24"/>
        </w:rPr>
        <w:t xml:space="preserve"> On (news &amp; news inner) </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Blog &amp; Blog Inner</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Courses for you</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Partner</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Why Us (</w:t>
      </w:r>
      <w:r>
        <w:rPr>
          <w:rFonts w:ascii="Times New Roman" w:eastAsia="Times New Roman" w:hAnsi="Times New Roman" w:cs="Times New Roman"/>
          <w:sz w:val="24"/>
          <w:szCs w:val="24"/>
        </w:rPr>
        <w:t>content-based</w:t>
      </w:r>
      <w:r>
        <w:rPr>
          <w:rFonts w:ascii="Times New Roman" w:eastAsia="Times New Roman" w:hAnsi="Times New Roman" w:cs="Times New Roman"/>
          <w:color w:val="000000"/>
          <w:sz w:val="24"/>
          <w:szCs w:val="24"/>
        </w:rPr>
        <w:t>)</w:t>
      </w:r>
    </w:p>
    <w:p w:rsidR="004C1973" w:rsidRDefault="008225E4">
      <w:pPr>
        <w:numPr>
          <w:ilvl w:val="0"/>
          <w:numId w:val="4"/>
        </w:numPr>
        <w:spacing w:after="0"/>
        <w:ind w:left="2520"/>
        <w:rPr>
          <w:color w:val="000000"/>
        </w:rPr>
      </w:pPr>
      <w:r>
        <w:rPr>
          <w:rFonts w:ascii="Times New Roman" w:eastAsia="Times New Roman" w:hAnsi="Times New Roman" w:cs="Times New Roman"/>
          <w:color w:val="000000"/>
          <w:sz w:val="24"/>
          <w:szCs w:val="24"/>
        </w:rPr>
        <w:t>Role Specific</w:t>
      </w:r>
    </w:p>
    <w:p w:rsidR="004C1973" w:rsidRDefault="008225E4">
      <w:pPr>
        <w:numPr>
          <w:ilvl w:val="0"/>
          <w:numId w:val="4"/>
        </w:numPr>
        <w:spacing w:after="0"/>
        <w:ind w:left="2520"/>
        <w:rPr>
          <w:color w:val="000000"/>
        </w:rPr>
      </w:pPr>
      <w:r>
        <w:rPr>
          <w:rFonts w:ascii="Times New Roman" w:eastAsia="Times New Roman" w:hAnsi="Times New Roman" w:cs="Times New Roman"/>
          <w:color w:val="000000"/>
          <w:sz w:val="24"/>
          <w:szCs w:val="24"/>
        </w:rPr>
        <w:t>Easy to Use</w:t>
      </w:r>
    </w:p>
    <w:p w:rsidR="004C1973" w:rsidRDefault="008225E4">
      <w:pPr>
        <w:numPr>
          <w:ilvl w:val="0"/>
          <w:numId w:val="4"/>
        </w:numPr>
        <w:spacing w:after="0"/>
        <w:ind w:left="2520"/>
        <w:rPr>
          <w:color w:val="000000"/>
        </w:rPr>
      </w:pPr>
      <w:r>
        <w:rPr>
          <w:rFonts w:ascii="Times New Roman" w:eastAsia="Times New Roman" w:hAnsi="Times New Roman" w:cs="Times New Roman"/>
          <w:color w:val="000000"/>
          <w:sz w:val="24"/>
          <w:szCs w:val="24"/>
        </w:rPr>
        <w:t>Intelligent</w:t>
      </w:r>
    </w:p>
    <w:p w:rsidR="004C1973" w:rsidRDefault="008225E4">
      <w:pPr>
        <w:numPr>
          <w:ilvl w:val="0"/>
          <w:numId w:val="4"/>
        </w:numPr>
        <w:spacing w:after="0"/>
        <w:ind w:left="2520"/>
        <w:rPr>
          <w:color w:val="000000"/>
        </w:rPr>
      </w:pPr>
      <w:r>
        <w:rPr>
          <w:rFonts w:ascii="Times New Roman" w:eastAsia="Times New Roman" w:hAnsi="Times New Roman" w:cs="Times New Roman"/>
          <w:color w:val="000000"/>
          <w:sz w:val="24"/>
          <w:szCs w:val="24"/>
        </w:rPr>
        <w:t>Career Boost</w:t>
      </w:r>
    </w:p>
    <w:p w:rsidR="004C1973" w:rsidRDefault="008225E4">
      <w:pPr>
        <w:numPr>
          <w:ilvl w:val="0"/>
          <w:numId w:val="4"/>
        </w:numPr>
        <w:spacing w:after="0"/>
        <w:ind w:left="2520"/>
        <w:rPr>
          <w:color w:val="000000"/>
        </w:rPr>
      </w:pPr>
      <w:r>
        <w:rPr>
          <w:rFonts w:ascii="Times New Roman" w:eastAsia="Times New Roman" w:hAnsi="Times New Roman" w:cs="Times New Roman"/>
          <w:color w:val="000000"/>
          <w:sz w:val="24"/>
          <w:szCs w:val="24"/>
        </w:rPr>
        <w:t>Supportive</w:t>
      </w:r>
    </w:p>
    <w:p w:rsidR="004C1973" w:rsidRDefault="008225E4">
      <w:pPr>
        <w:numPr>
          <w:ilvl w:val="0"/>
          <w:numId w:val="4"/>
        </w:numPr>
        <w:spacing w:after="0"/>
        <w:ind w:left="2520"/>
        <w:rPr>
          <w:color w:val="000000"/>
        </w:rPr>
      </w:pPr>
      <w:r>
        <w:rPr>
          <w:rFonts w:ascii="Times New Roman" w:eastAsia="Times New Roman" w:hAnsi="Times New Roman" w:cs="Times New Roman"/>
          <w:color w:val="000000"/>
          <w:sz w:val="24"/>
          <w:szCs w:val="24"/>
        </w:rPr>
        <w:t>Dynamic</w:t>
      </w:r>
    </w:p>
    <w:p w:rsidR="004C1973" w:rsidRDefault="008225E4">
      <w:pPr>
        <w:numPr>
          <w:ilvl w:val="0"/>
          <w:numId w:val="4"/>
        </w:numPr>
        <w:spacing w:after="0"/>
        <w:ind w:left="2520"/>
        <w:rPr>
          <w:color w:val="000000"/>
        </w:rPr>
      </w:pPr>
      <w:r>
        <w:rPr>
          <w:rFonts w:ascii="Times New Roman" w:eastAsia="Times New Roman" w:hAnsi="Times New Roman" w:cs="Times New Roman"/>
          <w:color w:val="000000"/>
          <w:sz w:val="24"/>
          <w:szCs w:val="24"/>
        </w:rPr>
        <w:t>Learn More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Social Media icons</w:t>
      </w:r>
    </w:p>
    <w:p w:rsidR="004C1973" w:rsidRDefault="008225E4">
      <w:pPr>
        <w:numPr>
          <w:ilvl w:val="0"/>
          <w:numId w:val="3"/>
        </w:numPr>
        <w:tabs>
          <w:tab w:val="left" w:pos="420"/>
        </w:tabs>
        <w:spacing w:after="0"/>
        <w:rPr>
          <w:color w:val="000000"/>
        </w:rPr>
      </w:pPr>
      <w:bookmarkStart w:id="8" w:name="_4d34og8" w:colFirst="0" w:colLast="0"/>
      <w:bookmarkEnd w:id="8"/>
      <w:r>
        <w:rPr>
          <w:rFonts w:ascii="Times New Roman" w:eastAsia="Times New Roman" w:hAnsi="Times New Roman" w:cs="Times New Roman"/>
          <w:color w:val="000000"/>
          <w:sz w:val="24"/>
          <w:szCs w:val="24"/>
        </w:rPr>
        <w:t>Terms &amp; Conditions</w:t>
      </w:r>
    </w:p>
    <w:p w:rsidR="004C1973" w:rsidRDefault="008225E4">
      <w:pPr>
        <w:numPr>
          <w:ilvl w:val="0"/>
          <w:numId w:val="3"/>
        </w:numPr>
        <w:tabs>
          <w:tab w:val="left" w:pos="420"/>
        </w:tabs>
        <w:spacing w:after="0"/>
        <w:rPr>
          <w:rFonts w:ascii="Times New Roman" w:eastAsia="Times New Roman" w:hAnsi="Times New Roman" w:cs="Times New Roman"/>
          <w:sz w:val="24"/>
          <w:szCs w:val="24"/>
        </w:rPr>
      </w:pPr>
      <w:bookmarkStart w:id="9" w:name="_2s8eyo1" w:colFirst="0" w:colLast="0"/>
      <w:bookmarkEnd w:id="9"/>
      <w:r>
        <w:rPr>
          <w:rFonts w:ascii="Times New Roman" w:eastAsia="Times New Roman" w:hAnsi="Times New Roman" w:cs="Times New Roman"/>
          <w:color w:val="000000"/>
          <w:sz w:val="24"/>
          <w:szCs w:val="24"/>
        </w:rPr>
        <w:t>Privacy Policy</w:t>
      </w:r>
    </w:p>
    <w:p w:rsidR="004C1973" w:rsidRDefault="004C1973">
      <w:pPr>
        <w:tabs>
          <w:tab w:val="left" w:pos="420"/>
        </w:tabs>
        <w:spacing w:after="0"/>
        <w:ind w:left="1680"/>
        <w:rPr>
          <w:rFonts w:ascii="Times New Roman" w:eastAsia="Times New Roman" w:hAnsi="Times New Roman" w:cs="Times New Roman"/>
          <w:sz w:val="24"/>
          <w:szCs w:val="24"/>
        </w:rPr>
      </w:pPr>
    </w:p>
    <w:p w:rsidR="004C1973" w:rsidRDefault="008225E4">
      <w:pPr>
        <w:numPr>
          <w:ilvl w:val="1"/>
          <w:numId w:val="1"/>
        </w:numPr>
        <w:spacing w:after="0"/>
        <w:rPr>
          <w:b/>
          <w:color w:val="000000"/>
        </w:rPr>
      </w:pPr>
      <w:bookmarkStart w:id="10" w:name="_17dp8vu" w:colFirst="0" w:colLast="0"/>
      <w:bookmarkEnd w:id="10"/>
      <w:r>
        <w:rPr>
          <w:rFonts w:ascii="Times New Roman" w:eastAsia="Times New Roman" w:hAnsi="Times New Roman" w:cs="Times New Roman"/>
          <w:b/>
          <w:color w:val="000000"/>
          <w:sz w:val="28"/>
          <w:szCs w:val="28"/>
        </w:rPr>
        <w:lastRenderedPageBreak/>
        <w:t xml:space="preserve"> About us</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 xml:space="preserve">This will be a </w:t>
      </w:r>
      <w:r>
        <w:rPr>
          <w:rFonts w:ascii="Times New Roman" w:eastAsia="Times New Roman" w:hAnsi="Times New Roman" w:cs="Times New Roman"/>
          <w:sz w:val="24"/>
          <w:szCs w:val="24"/>
        </w:rPr>
        <w:t>content-based</w:t>
      </w:r>
      <w:r>
        <w:rPr>
          <w:rFonts w:ascii="Times New Roman" w:eastAsia="Times New Roman" w:hAnsi="Times New Roman" w:cs="Times New Roman"/>
          <w:color w:val="000000"/>
          <w:sz w:val="24"/>
          <w:szCs w:val="24"/>
        </w:rPr>
        <w:t xml:space="preserve"> page.</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sz w:val="24"/>
          <w:szCs w:val="24"/>
        </w:rPr>
        <w:t>The system</w:t>
      </w:r>
      <w:r>
        <w:rPr>
          <w:rFonts w:ascii="Times New Roman" w:eastAsia="Times New Roman" w:hAnsi="Times New Roman" w:cs="Times New Roman"/>
          <w:color w:val="000000"/>
          <w:sz w:val="24"/>
          <w:szCs w:val="24"/>
        </w:rPr>
        <w:t xml:space="preserve"> admin will manage the content of this page.</w:t>
      </w:r>
    </w:p>
    <w:p w:rsidR="004C1973" w:rsidRDefault="004C1973">
      <w:pPr>
        <w:tabs>
          <w:tab w:val="left" w:pos="420"/>
        </w:tabs>
        <w:spacing w:after="0"/>
        <w:ind w:left="720"/>
        <w:rPr>
          <w:rFonts w:ascii="Times New Roman" w:eastAsia="Times New Roman" w:hAnsi="Times New Roman" w:cs="Times New Roman"/>
          <w:color w:val="000000"/>
          <w:sz w:val="24"/>
          <w:szCs w:val="24"/>
        </w:rPr>
      </w:pPr>
    </w:p>
    <w:p w:rsidR="004C1973" w:rsidRDefault="008225E4">
      <w:pPr>
        <w:numPr>
          <w:ilvl w:val="1"/>
          <w:numId w:val="1"/>
        </w:numPr>
        <w:spacing w:after="0"/>
        <w:rPr>
          <w:b/>
          <w:color w:val="000000"/>
        </w:rPr>
      </w:pPr>
      <w:r>
        <w:rPr>
          <w:rFonts w:ascii="Times New Roman" w:eastAsia="Times New Roman" w:hAnsi="Times New Roman" w:cs="Times New Roman"/>
          <w:b/>
          <w:color w:val="000000"/>
          <w:sz w:val="28"/>
          <w:szCs w:val="28"/>
        </w:rPr>
        <w:t xml:space="preserve"> Solution</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 xml:space="preserve">This will be a </w:t>
      </w:r>
      <w:r>
        <w:rPr>
          <w:rFonts w:ascii="Times New Roman" w:eastAsia="Times New Roman" w:hAnsi="Times New Roman" w:cs="Times New Roman"/>
          <w:sz w:val="24"/>
          <w:szCs w:val="24"/>
        </w:rPr>
        <w:t>content-based</w:t>
      </w:r>
      <w:r>
        <w:rPr>
          <w:rFonts w:ascii="Times New Roman" w:eastAsia="Times New Roman" w:hAnsi="Times New Roman" w:cs="Times New Roman"/>
          <w:color w:val="000000"/>
          <w:sz w:val="24"/>
          <w:szCs w:val="24"/>
        </w:rPr>
        <w:t xml:space="preserve"> page.</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sz w:val="24"/>
          <w:szCs w:val="24"/>
        </w:rPr>
        <w:t>The system</w:t>
      </w:r>
      <w:r>
        <w:rPr>
          <w:rFonts w:ascii="Times New Roman" w:eastAsia="Times New Roman" w:hAnsi="Times New Roman" w:cs="Times New Roman"/>
          <w:color w:val="000000"/>
          <w:sz w:val="24"/>
          <w:szCs w:val="24"/>
        </w:rPr>
        <w:t xml:space="preserve"> admin will manage the content of this page.</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 xml:space="preserve">Functionality to add info, pictures, animated films, </w:t>
      </w:r>
      <w:proofErr w:type="spellStart"/>
      <w:r>
        <w:rPr>
          <w:rFonts w:ascii="Times New Roman" w:eastAsia="Times New Roman" w:hAnsi="Times New Roman" w:cs="Times New Roman"/>
          <w:color w:val="000000"/>
          <w:sz w:val="24"/>
          <w:szCs w:val="24"/>
        </w:rPr>
        <w:t>etc</w:t>
      </w:r>
      <w:proofErr w:type="spellEnd"/>
    </w:p>
    <w:p w:rsidR="004C1973" w:rsidRDefault="004C1973">
      <w:pPr>
        <w:tabs>
          <w:tab w:val="left" w:pos="420"/>
        </w:tabs>
        <w:spacing w:after="0"/>
        <w:rPr>
          <w:rFonts w:ascii="Times New Roman" w:eastAsia="Times New Roman" w:hAnsi="Times New Roman" w:cs="Times New Roman"/>
          <w:sz w:val="24"/>
          <w:szCs w:val="24"/>
          <w:highlight w:val="yellow"/>
        </w:rPr>
      </w:pPr>
    </w:p>
    <w:p w:rsidR="004C1973" w:rsidRDefault="004C1973">
      <w:pPr>
        <w:tabs>
          <w:tab w:val="left" w:pos="420"/>
        </w:tabs>
        <w:spacing w:after="0"/>
        <w:rPr>
          <w:rFonts w:ascii="Times New Roman" w:eastAsia="Times New Roman" w:hAnsi="Times New Roman" w:cs="Times New Roman"/>
          <w:sz w:val="24"/>
          <w:szCs w:val="24"/>
          <w:highlight w:val="yellow"/>
        </w:rPr>
      </w:pPr>
    </w:p>
    <w:p w:rsidR="004C1973" w:rsidRDefault="008225E4">
      <w:pPr>
        <w:numPr>
          <w:ilvl w:val="1"/>
          <w:numId w:val="1"/>
        </w:numPr>
        <w:spacing w:after="0"/>
        <w:rPr>
          <w:b/>
          <w:color w:val="000000"/>
        </w:rPr>
      </w:pPr>
      <w:r>
        <w:rPr>
          <w:rFonts w:ascii="Times New Roman" w:eastAsia="Times New Roman" w:hAnsi="Times New Roman" w:cs="Times New Roman"/>
          <w:b/>
          <w:color w:val="000000"/>
          <w:sz w:val="28"/>
          <w:szCs w:val="28"/>
        </w:rPr>
        <w:t xml:space="preserve"> Contact Us</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 xml:space="preserve">This will be a </w:t>
      </w:r>
      <w:r>
        <w:rPr>
          <w:rFonts w:ascii="Times New Roman" w:eastAsia="Times New Roman" w:hAnsi="Times New Roman" w:cs="Times New Roman"/>
          <w:sz w:val="24"/>
          <w:szCs w:val="24"/>
        </w:rPr>
        <w:t>content-based</w:t>
      </w:r>
      <w:r>
        <w:rPr>
          <w:rFonts w:ascii="Times New Roman" w:eastAsia="Times New Roman" w:hAnsi="Times New Roman" w:cs="Times New Roman"/>
          <w:color w:val="000000"/>
          <w:sz w:val="24"/>
          <w:szCs w:val="24"/>
        </w:rPr>
        <w:t xml:space="preserve"> page.</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sz w:val="24"/>
          <w:szCs w:val="24"/>
        </w:rPr>
        <w:t>The system</w:t>
      </w:r>
      <w:r>
        <w:rPr>
          <w:rFonts w:ascii="Times New Roman" w:eastAsia="Times New Roman" w:hAnsi="Times New Roman" w:cs="Times New Roman"/>
          <w:color w:val="000000"/>
          <w:sz w:val="24"/>
          <w:szCs w:val="24"/>
        </w:rPr>
        <w:t xml:space="preserve"> admin will manage the content of this page.</w:t>
      </w:r>
    </w:p>
    <w:p w:rsidR="004C1973" w:rsidRDefault="004C1973">
      <w:pPr>
        <w:tabs>
          <w:tab w:val="left" w:pos="420"/>
        </w:tabs>
        <w:spacing w:after="0"/>
        <w:ind w:left="720"/>
        <w:rPr>
          <w:rFonts w:ascii="Times New Roman" w:eastAsia="Times New Roman" w:hAnsi="Times New Roman" w:cs="Times New Roman"/>
          <w:color w:val="000000"/>
          <w:sz w:val="32"/>
          <w:szCs w:val="32"/>
          <w:highlight w:val="yellow"/>
        </w:rPr>
      </w:pPr>
    </w:p>
    <w:p w:rsidR="004C1973" w:rsidRDefault="008225E4">
      <w:pPr>
        <w:numPr>
          <w:ilvl w:val="1"/>
          <w:numId w:val="1"/>
        </w:numPr>
        <w:spacing w:after="0"/>
        <w:rPr>
          <w:b/>
          <w:color w:val="000000"/>
        </w:rPr>
      </w:pPr>
      <w:bookmarkStart w:id="11" w:name="_3rdcrjn" w:colFirst="0" w:colLast="0"/>
      <w:bookmarkEnd w:id="11"/>
      <w:r>
        <w:rPr>
          <w:rFonts w:ascii="Times New Roman" w:eastAsia="Times New Roman" w:hAnsi="Times New Roman" w:cs="Times New Roman"/>
          <w:b/>
          <w:color w:val="000000"/>
          <w:sz w:val="28"/>
          <w:szCs w:val="28"/>
        </w:rPr>
        <w:t xml:space="preserve"> Terms &amp; Conditions</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This will be a content based page.</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sz w:val="24"/>
          <w:szCs w:val="24"/>
        </w:rPr>
        <w:t>The system</w:t>
      </w:r>
      <w:r>
        <w:rPr>
          <w:rFonts w:ascii="Times New Roman" w:eastAsia="Times New Roman" w:hAnsi="Times New Roman" w:cs="Times New Roman"/>
          <w:color w:val="000000"/>
          <w:sz w:val="24"/>
          <w:szCs w:val="24"/>
        </w:rPr>
        <w:t xml:space="preserve"> admin will manage the content of this page.</w:t>
      </w:r>
    </w:p>
    <w:p w:rsidR="004C1973" w:rsidRDefault="004C1973">
      <w:pPr>
        <w:tabs>
          <w:tab w:val="left" w:pos="1100"/>
        </w:tabs>
        <w:spacing w:after="0"/>
        <w:ind w:left="720"/>
        <w:rPr>
          <w:rFonts w:ascii="Times New Roman" w:eastAsia="Times New Roman" w:hAnsi="Times New Roman" w:cs="Times New Roman"/>
          <w:b/>
          <w:color w:val="000000"/>
          <w:sz w:val="28"/>
          <w:szCs w:val="28"/>
        </w:rPr>
      </w:pPr>
    </w:p>
    <w:p w:rsidR="004C1973" w:rsidRDefault="008225E4">
      <w:pPr>
        <w:numPr>
          <w:ilvl w:val="1"/>
          <w:numId w:val="1"/>
        </w:numPr>
        <w:spacing w:after="0"/>
        <w:rPr>
          <w:b/>
          <w:color w:val="000000"/>
        </w:rPr>
      </w:pPr>
      <w:bookmarkStart w:id="12" w:name="_26in1rg" w:colFirst="0" w:colLast="0"/>
      <w:bookmarkEnd w:id="12"/>
      <w:r>
        <w:rPr>
          <w:rFonts w:ascii="Times New Roman" w:eastAsia="Times New Roman" w:hAnsi="Times New Roman" w:cs="Times New Roman"/>
          <w:b/>
          <w:color w:val="000000"/>
          <w:sz w:val="28"/>
          <w:szCs w:val="28"/>
        </w:rPr>
        <w:t xml:space="preserve"> Privacy Policy</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This will be a content based page.</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sz w:val="24"/>
          <w:szCs w:val="24"/>
        </w:rPr>
        <w:t>The system</w:t>
      </w:r>
      <w:r>
        <w:rPr>
          <w:rFonts w:ascii="Times New Roman" w:eastAsia="Times New Roman" w:hAnsi="Times New Roman" w:cs="Times New Roman"/>
          <w:color w:val="000000"/>
          <w:sz w:val="24"/>
          <w:szCs w:val="24"/>
        </w:rPr>
        <w:t xml:space="preserve"> admin will manage the content of this page.</w:t>
      </w:r>
    </w:p>
    <w:p w:rsidR="004C1973" w:rsidRDefault="004C1973">
      <w:pPr>
        <w:tabs>
          <w:tab w:val="left" w:pos="420"/>
        </w:tabs>
        <w:spacing w:after="0"/>
        <w:ind w:left="720"/>
        <w:rPr>
          <w:rFonts w:ascii="Times New Roman" w:eastAsia="Times New Roman" w:hAnsi="Times New Roman" w:cs="Times New Roman"/>
          <w:color w:val="000000"/>
          <w:sz w:val="24"/>
          <w:szCs w:val="24"/>
        </w:rPr>
      </w:pPr>
    </w:p>
    <w:p w:rsidR="004C1973" w:rsidRDefault="008225E4">
      <w:pPr>
        <w:numPr>
          <w:ilvl w:val="1"/>
          <w:numId w:val="1"/>
        </w:numPr>
        <w:spacing w:after="0"/>
        <w:rPr>
          <w:b/>
          <w:color w:val="000000"/>
        </w:rPr>
      </w:pPr>
      <w:bookmarkStart w:id="13" w:name="_lnxbz9" w:colFirst="0" w:colLast="0"/>
      <w:bookmarkEnd w:id="13"/>
      <w:r>
        <w:rPr>
          <w:rFonts w:ascii="Times New Roman" w:eastAsia="Times New Roman" w:hAnsi="Times New Roman" w:cs="Times New Roman"/>
          <w:b/>
          <w:color w:val="000000"/>
          <w:sz w:val="28"/>
          <w:szCs w:val="28"/>
        </w:rPr>
        <w:t xml:space="preserve"> Partner </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This will be a content based page.</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sz w:val="24"/>
          <w:szCs w:val="24"/>
        </w:rPr>
        <w:t>The system</w:t>
      </w:r>
      <w:r>
        <w:rPr>
          <w:rFonts w:ascii="Times New Roman" w:eastAsia="Times New Roman" w:hAnsi="Times New Roman" w:cs="Times New Roman"/>
          <w:color w:val="000000"/>
          <w:sz w:val="24"/>
          <w:szCs w:val="24"/>
        </w:rPr>
        <w:t xml:space="preserve"> admin will manage the content of this page.</w:t>
      </w:r>
    </w:p>
    <w:p w:rsidR="004C1973" w:rsidRDefault="004C1973">
      <w:pPr>
        <w:tabs>
          <w:tab w:val="left" w:pos="420"/>
        </w:tabs>
        <w:spacing w:after="0"/>
        <w:ind w:left="880"/>
        <w:rPr>
          <w:rFonts w:ascii="Times New Roman" w:eastAsia="Times New Roman" w:hAnsi="Times New Roman" w:cs="Times New Roman"/>
          <w:color w:val="000000"/>
          <w:sz w:val="24"/>
          <w:szCs w:val="24"/>
        </w:rPr>
      </w:pPr>
    </w:p>
    <w:p w:rsidR="004C1973" w:rsidRDefault="008225E4">
      <w:pPr>
        <w:numPr>
          <w:ilvl w:val="1"/>
          <w:numId w:val="1"/>
        </w:numPr>
        <w:spacing w:after="0"/>
        <w:rPr>
          <w:b/>
          <w:color w:val="000000"/>
        </w:rPr>
      </w:pPr>
      <w:r>
        <w:rPr>
          <w:rFonts w:ascii="Times New Roman" w:eastAsia="Times New Roman" w:hAnsi="Times New Roman" w:cs="Times New Roman"/>
          <w:b/>
          <w:color w:val="000000"/>
          <w:sz w:val="28"/>
          <w:szCs w:val="28"/>
        </w:rPr>
        <w:t xml:space="preserve"> Blog &amp; Blog Inner Page</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This will be a content based page.</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sz w:val="24"/>
          <w:szCs w:val="24"/>
        </w:rPr>
        <w:t>The system</w:t>
      </w:r>
      <w:r>
        <w:rPr>
          <w:rFonts w:ascii="Times New Roman" w:eastAsia="Times New Roman" w:hAnsi="Times New Roman" w:cs="Times New Roman"/>
          <w:color w:val="000000"/>
          <w:sz w:val="24"/>
          <w:szCs w:val="24"/>
        </w:rPr>
        <w:t xml:space="preserve"> admin will manage the content of this page.</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This page contains the following information mentioned below:</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Blog Title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Image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Description</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Posted on</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Posted By</w:t>
      </w:r>
    </w:p>
    <w:p w:rsidR="004C1973" w:rsidRPr="000C0010" w:rsidRDefault="008225E4">
      <w:pPr>
        <w:numPr>
          <w:ilvl w:val="0"/>
          <w:numId w:val="5"/>
        </w:numPr>
        <w:tabs>
          <w:tab w:val="left" w:pos="420"/>
        </w:tabs>
        <w:spacing w:after="0"/>
        <w:jc w:val="both"/>
        <w:rPr>
          <w:rFonts w:ascii="Times New Roman" w:eastAsia="Times New Roman" w:hAnsi="Times New Roman" w:cs="Times New Roman"/>
          <w:color w:val="000000" w:themeColor="text1"/>
          <w:sz w:val="24"/>
          <w:szCs w:val="24"/>
        </w:rPr>
      </w:pPr>
      <w:r w:rsidRPr="000C0010">
        <w:rPr>
          <w:rFonts w:ascii="Times New Roman" w:eastAsia="Times New Roman" w:hAnsi="Times New Roman" w:cs="Times New Roman"/>
          <w:color w:val="000000" w:themeColor="text1"/>
          <w:sz w:val="24"/>
          <w:szCs w:val="24"/>
        </w:rPr>
        <w:t>Note</w:t>
      </w:r>
      <w:proofErr w:type="gramStart"/>
      <w:r w:rsidRPr="000C0010">
        <w:rPr>
          <w:rFonts w:ascii="Times New Roman" w:eastAsia="Times New Roman" w:hAnsi="Times New Roman" w:cs="Times New Roman"/>
          <w:color w:val="000000" w:themeColor="text1"/>
          <w:sz w:val="24"/>
          <w:szCs w:val="24"/>
        </w:rPr>
        <w:t>:-</w:t>
      </w:r>
      <w:proofErr w:type="gramEnd"/>
      <w:r w:rsidRPr="000C0010">
        <w:rPr>
          <w:rFonts w:ascii="Times New Roman" w:eastAsia="Times New Roman" w:hAnsi="Times New Roman" w:cs="Times New Roman"/>
          <w:color w:val="000000" w:themeColor="text1"/>
          <w:sz w:val="24"/>
          <w:szCs w:val="24"/>
        </w:rPr>
        <w:t xml:space="preserve"> Blogs could be uploaded directly to the platform – or through links to external sites. </w:t>
      </w:r>
    </w:p>
    <w:p w:rsidR="004C1973" w:rsidRDefault="004C1973">
      <w:pPr>
        <w:tabs>
          <w:tab w:val="left" w:pos="420"/>
        </w:tabs>
        <w:spacing w:after="0"/>
        <w:ind w:left="1680"/>
        <w:rPr>
          <w:rFonts w:ascii="Times New Roman" w:eastAsia="Times New Roman" w:hAnsi="Times New Roman" w:cs="Times New Roman"/>
          <w:sz w:val="24"/>
          <w:szCs w:val="24"/>
        </w:rPr>
      </w:pPr>
    </w:p>
    <w:p w:rsidR="004C1973" w:rsidRDefault="008225E4">
      <w:pPr>
        <w:numPr>
          <w:ilvl w:val="0"/>
          <w:numId w:val="1"/>
        </w:numP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Functional Requirement of Supplier </w:t>
      </w:r>
      <w:r>
        <w:rPr>
          <w:rFonts w:ascii="Times New Roman" w:eastAsia="Times New Roman" w:hAnsi="Times New Roman" w:cs="Times New Roman"/>
          <w:color w:val="000000"/>
          <w:sz w:val="24"/>
          <w:szCs w:val="24"/>
        </w:rPr>
        <w:t xml:space="preserve">(Education suppliers, Course suppliers,  </w:t>
      </w:r>
      <w:r w:rsidRPr="000C0010">
        <w:rPr>
          <w:rFonts w:ascii="Times New Roman" w:eastAsia="Times New Roman" w:hAnsi="Times New Roman" w:cs="Times New Roman"/>
          <w:color w:val="000000" w:themeColor="text1"/>
          <w:sz w:val="24"/>
          <w:szCs w:val="24"/>
        </w:rPr>
        <w:t>Recruitment ads suppliers</w:t>
      </w:r>
      <w:r>
        <w:rPr>
          <w:rFonts w:ascii="Times New Roman" w:eastAsia="Times New Roman" w:hAnsi="Times New Roman" w:cs="Times New Roman"/>
          <w:color w:val="000000"/>
          <w:sz w:val="24"/>
          <w:szCs w:val="24"/>
        </w:rPr>
        <w:t>.. so on)</w:t>
      </w:r>
    </w:p>
    <w:p w:rsidR="004C1973" w:rsidRDefault="004C1973">
      <w:pPr>
        <w:tabs>
          <w:tab w:val="left" w:pos="420"/>
        </w:tabs>
        <w:spacing w:after="0"/>
        <w:rPr>
          <w:rFonts w:ascii="Times New Roman" w:eastAsia="Times New Roman" w:hAnsi="Times New Roman" w:cs="Times New Roman"/>
          <w:b/>
          <w:sz w:val="24"/>
          <w:szCs w:val="24"/>
        </w:rPr>
      </w:pPr>
    </w:p>
    <w:p w:rsidR="004C1973" w:rsidRDefault="008225E4">
      <w:pPr>
        <w:numPr>
          <w:ilvl w:val="1"/>
          <w:numId w:val="1"/>
        </w:numPr>
        <w:spacing w:after="0"/>
        <w:rPr>
          <w:b/>
          <w:color w:val="000000"/>
        </w:rPr>
      </w:pPr>
      <w:r>
        <w:rPr>
          <w:rFonts w:ascii="Times New Roman" w:eastAsia="Times New Roman" w:hAnsi="Times New Roman" w:cs="Times New Roman"/>
          <w:b/>
          <w:color w:val="000000"/>
          <w:sz w:val="28"/>
          <w:szCs w:val="28"/>
        </w:rPr>
        <w:t xml:space="preserve"> Login as Supplier</w:t>
      </w:r>
    </w:p>
    <w:p w:rsidR="004C1973" w:rsidRDefault="008225E4">
      <w:pPr>
        <w:numPr>
          <w:ilvl w:val="0"/>
          <w:numId w:val="2"/>
        </w:numPr>
        <w:tabs>
          <w:tab w:val="left" w:pos="420"/>
        </w:tabs>
        <w:spacing w:after="0"/>
        <w:rPr>
          <w:color w:val="000000"/>
        </w:rPr>
      </w:pPr>
      <w:bookmarkStart w:id="14" w:name="_35nkun2" w:colFirst="0" w:colLast="0"/>
      <w:bookmarkEnd w:id="14"/>
      <w:r>
        <w:rPr>
          <w:rFonts w:ascii="Times New Roman" w:eastAsia="Times New Roman" w:hAnsi="Times New Roman" w:cs="Times New Roman"/>
          <w:color w:val="000000"/>
          <w:sz w:val="24"/>
          <w:szCs w:val="24"/>
        </w:rPr>
        <w:t xml:space="preserve">If the user is an existing user, by entering the following detail they can </w:t>
      </w:r>
      <w:r>
        <w:rPr>
          <w:rFonts w:ascii="Times New Roman" w:eastAsia="Times New Roman" w:hAnsi="Times New Roman" w:cs="Times New Roman"/>
          <w:sz w:val="24"/>
          <w:szCs w:val="24"/>
        </w:rPr>
        <w:t>log in</w:t>
      </w:r>
      <w:r>
        <w:rPr>
          <w:rFonts w:ascii="Times New Roman" w:eastAsia="Times New Roman" w:hAnsi="Times New Roman" w:cs="Times New Roman"/>
          <w:color w:val="000000"/>
          <w:sz w:val="24"/>
          <w:szCs w:val="24"/>
        </w:rPr>
        <w:t xml:space="preserve"> to the app:</w:t>
      </w:r>
    </w:p>
    <w:p w:rsidR="004C1973" w:rsidRDefault="008225E4">
      <w:pPr>
        <w:numPr>
          <w:ilvl w:val="0"/>
          <w:numId w:val="3"/>
        </w:numPr>
        <w:tabs>
          <w:tab w:val="left" w:pos="420"/>
        </w:tabs>
        <w:spacing w:after="0"/>
        <w:rPr>
          <w:color w:val="000000"/>
        </w:rPr>
      </w:pPr>
      <w:bookmarkStart w:id="15" w:name="_1ksv4uv" w:colFirst="0" w:colLast="0"/>
      <w:bookmarkEnd w:id="15"/>
      <w:r>
        <w:rPr>
          <w:rFonts w:ascii="Times New Roman" w:eastAsia="Times New Roman" w:hAnsi="Times New Roman" w:cs="Times New Roman"/>
          <w:color w:val="000000"/>
          <w:sz w:val="24"/>
          <w:szCs w:val="24"/>
        </w:rPr>
        <w:lastRenderedPageBreak/>
        <w:t>Email Address</w:t>
      </w:r>
    </w:p>
    <w:p w:rsidR="004C1973" w:rsidRDefault="008225E4">
      <w:pPr>
        <w:numPr>
          <w:ilvl w:val="0"/>
          <w:numId w:val="3"/>
        </w:numPr>
        <w:tabs>
          <w:tab w:val="left" w:pos="420"/>
        </w:tabs>
        <w:spacing w:after="0"/>
        <w:rPr>
          <w:color w:val="000000"/>
        </w:rPr>
      </w:pPr>
      <w:bookmarkStart w:id="16" w:name="_44sinio" w:colFirst="0" w:colLast="0"/>
      <w:bookmarkEnd w:id="16"/>
      <w:r>
        <w:rPr>
          <w:rFonts w:ascii="Times New Roman" w:eastAsia="Times New Roman" w:hAnsi="Times New Roman" w:cs="Times New Roman"/>
          <w:color w:val="000000"/>
          <w:sz w:val="24"/>
          <w:szCs w:val="24"/>
        </w:rPr>
        <w:t>Password</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Login (button)</w:t>
      </w:r>
    </w:p>
    <w:p w:rsidR="004C1973" w:rsidRDefault="008225E4">
      <w:pPr>
        <w:numPr>
          <w:ilvl w:val="0"/>
          <w:numId w:val="2"/>
        </w:numPr>
        <w:tabs>
          <w:tab w:val="left" w:pos="420"/>
        </w:tabs>
        <w:spacing w:after="0"/>
        <w:rPr>
          <w:color w:val="000000"/>
        </w:rPr>
      </w:pPr>
      <w:bookmarkStart w:id="17" w:name="_2jxsxqh" w:colFirst="0" w:colLast="0"/>
      <w:bookmarkEnd w:id="17"/>
      <w:r>
        <w:rPr>
          <w:rFonts w:ascii="Times New Roman" w:eastAsia="Times New Roman" w:hAnsi="Times New Roman" w:cs="Times New Roman"/>
          <w:color w:val="000000"/>
          <w:sz w:val="24"/>
          <w:szCs w:val="24"/>
        </w:rPr>
        <w:t xml:space="preserve">After successfully </w:t>
      </w:r>
      <w:r>
        <w:rPr>
          <w:rFonts w:ascii="Times New Roman" w:eastAsia="Times New Roman" w:hAnsi="Times New Roman" w:cs="Times New Roman"/>
          <w:sz w:val="24"/>
          <w:szCs w:val="24"/>
        </w:rPr>
        <w:t>logging</w:t>
      </w:r>
      <w:r>
        <w:rPr>
          <w:rFonts w:ascii="Times New Roman" w:eastAsia="Times New Roman" w:hAnsi="Times New Roman" w:cs="Times New Roman"/>
          <w:color w:val="000000"/>
          <w:sz w:val="24"/>
          <w:szCs w:val="24"/>
        </w:rPr>
        <w:t xml:space="preserve"> into the site, </w:t>
      </w:r>
      <w:r>
        <w:rPr>
          <w:rFonts w:ascii="Times New Roman" w:eastAsia="Times New Roman" w:hAnsi="Times New Roman" w:cs="Times New Roman"/>
          <w:sz w:val="24"/>
          <w:szCs w:val="24"/>
        </w:rPr>
        <w:t>users</w:t>
      </w:r>
      <w:r>
        <w:rPr>
          <w:rFonts w:ascii="Times New Roman" w:eastAsia="Times New Roman" w:hAnsi="Times New Roman" w:cs="Times New Roman"/>
          <w:color w:val="000000"/>
          <w:sz w:val="24"/>
          <w:szCs w:val="24"/>
        </w:rPr>
        <w:t xml:space="preserve"> will be redirected to their dashboard.</w:t>
      </w:r>
    </w:p>
    <w:p w:rsidR="004C1973" w:rsidRDefault="008225E4">
      <w:pPr>
        <w:numPr>
          <w:ilvl w:val="0"/>
          <w:numId w:val="2"/>
        </w:numPr>
        <w:tabs>
          <w:tab w:val="left" w:pos="420"/>
        </w:tabs>
        <w:spacing w:after="0"/>
        <w:rPr>
          <w:color w:val="000000"/>
        </w:rPr>
      </w:pPr>
      <w:bookmarkStart w:id="18" w:name="_z337ya" w:colFirst="0" w:colLast="0"/>
      <w:bookmarkEnd w:id="18"/>
      <w:r>
        <w:rPr>
          <w:rFonts w:ascii="Times New Roman" w:eastAsia="Times New Roman" w:hAnsi="Times New Roman" w:cs="Times New Roman"/>
          <w:color w:val="000000"/>
          <w:sz w:val="24"/>
          <w:szCs w:val="24"/>
        </w:rPr>
        <w:t>In case if User forgets their password, they can retrieve and recover the same by simply tapping on the</w:t>
      </w:r>
      <w:r>
        <w:rPr>
          <w:rFonts w:ascii="Times New Roman" w:eastAsia="Times New Roman" w:hAnsi="Times New Roman" w:cs="Times New Roman"/>
          <w:b/>
          <w:color w:val="000000"/>
          <w:sz w:val="24"/>
          <w:szCs w:val="24"/>
        </w:rPr>
        <w:t xml:space="preserve"> Forgot Password Link.</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If supplier user is new to the site &amp; wants to register themselves it can also be done just by clicking on</w:t>
      </w:r>
      <w:r>
        <w:rPr>
          <w:rFonts w:ascii="Times New Roman" w:eastAsia="Times New Roman" w:hAnsi="Times New Roman" w:cs="Times New Roman"/>
          <w:b/>
          <w:color w:val="000000"/>
          <w:sz w:val="24"/>
          <w:szCs w:val="24"/>
        </w:rPr>
        <w:t xml:space="preserve"> Create Account</w:t>
      </w:r>
      <w:r>
        <w:rPr>
          <w:rFonts w:ascii="Times New Roman" w:eastAsia="Times New Roman" w:hAnsi="Times New Roman" w:cs="Times New Roman"/>
          <w:color w:val="000000"/>
          <w:sz w:val="24"/>
          <w:szCs w:val="24"/>
        </w:rPr>
        <w:t xml:space="preserve"> button.</w:t>
      </w:r>
    </w:p>
    <w:p w:rsidR="004C1973" w:rsidRDefault="004C1973">
      <w:pPr>
        <w:tabs>
          <w:tab w:val="left" w:pos="420"/>
        </w:tabs>
        <w:spacing w:after="0"/>
        <w:ind w:left="1300"/>
        <w:rPr>
          <w:rFonts w:ascii="Times New Roman" w:eastAsia="Times New Roman" w:hAnsi="Times New Roman" w:cs="Times New Roman"/>
          <w:sz w:val="24"/>
          <w:szCs w:val="24"/>
        </w:rPr>
      </w:pPr>
    </w:p>
    <w:p w:rsidR="004C1973" w:rsidRDefault="008225E4">
      <w:pPr>
        <w:numPr>
          <w:ilvl w:val="0"/>
          <w:numId w:val="2"/>
        </w:numPr>
        <w:tabs>
          <w:tab w:val="left" w:pos="420"/>
        </w:tabs>
        <w:spacing w:after="0"/>
        <w:rPr>
          <w:b/>
          <w:color w:val="000000"/>
        </w:rPr>
      </w:pPr>
      <w:r>
        <w:rPr>
          <w:rFonts w:ascii="Times New Roman" w:eastAsia="Times New Roman" w:hAnsi="Times New Roman" w:cs="Times New Roman"/>
          <w:b/>
          <w:color w:val="000000"/>
          <w:sz w:val="24"/>
          <w:szCs w:val="24"/>
        </w:rPr>
        <w:t>Log in Using Social Media:</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 xml:space="preserve">The User can log </w:t>
      </w:r>
      <w:r>
        <w:rPr>
          <w:rFonts w:ascii="Times New Roman" w:eastAsia="Times New Roman" w:hAnsi="Times New Roman" w:cs="Times New Roman"/>
          <w:sz w:val="24"/>
          <w:szCs w:val="24"/>
        </w:rPr>
        <w:t>in to</w:t>
      </w:r>
      <w:r>
        <w:rPr>
          <w:rFonts w:ascii="Times New Roman" w:eastAsia="Times New Roman" w:hAnsi="Times New Roman" w:cs="Times New Roman"/>
          <w:color w:val="000000"/>
          <w:sz w:val="24"/>
          <w:szCs w:val="24"/>
        </w:rPr>
        <w:t xml:space="preserve"> this app using any of his or her social media accounts like Facebook or Gmail.</w:t>
      </w:r>
    </w:p>
    <w:p w:rsidR="004C1973" w:rsidRDefault="008225E4">
      <w:pPr>
        <w:numPr>
          <w:ilvl w:val="0"/>
          <w:numId w:val="3"/>
        </w:numPr>
        <w:tabs>
          <w:tab w:val="left" w:pos="420"/>
        </w:tabs>
        <w:spacing w:after="0"/>
        <w:rPr>
          <w:b/>
          <w:color w:val="000000"/>
        </w:rPr>
      </w:pPr>
      <w:r>
        <w:rPr>
          <w:rFonts w:ascii="Times New Roman" w:eastAsia="Times New Roman" w:hAnsi="Times New Roman" w:cs="Times New Roman"/>
          <w:color w:val="000000"/>
          <w:sz w:val="24"/>
          <w:szCs w:val="24"/>
        </w:rPr>
        <w:t xml:space="preserve">This makes the log in a simple </w:t>
      </w:r>
      <w:r>
        <w:rPr>
          <w:rFonts w:ascii="Times New Roman" w:eastAsia="Times New Roman" w:hAnsi="Times New Roman" w:cs="Times New Roman"/>
          <w:sz w:val="24"/>
          <w:szCs w:val="24"/>
        </w:rPr>
        <w:t>one-step</w:t>
      </w:r>
      <w:r>
        <w:rPr>
          <w:rFonts w:ascii="Times New Roman" w:eastAsia="Times New Roman" w:hAnsi="Times New Roman" w:cs="Times New Roman"/>
          <w:color w:val="000000"/>
          <w:sz w:val="24"/>
          <w:szCs w:val="24"/>
        </w:rPr>
        <w:t xml:space="preserve"> process.</w:t>
      </w:r>
    </w:p>
    <w:p w:rsidR="004C1973" w:rsidRDefault="004C1973">
      <w:pPr>
        <w:tabs>
          <w:tab w:val="left" w:pos="420"/>
        </w:tabs>
        <w:spacing w:after="0"/>
        <w:ind w:left="720"/>
        <w:rPr>
          <w:rFonts w:ascii="Times New Roman" w:eastAsia="Times New Roman" w:hAnsi="Times New Roman" w:cs="Times New Roman"/>
          <w:color w:val="000000"/>
          <w:sz w:val="26"/>
          <w:szCs w:val="26"/>
        </w:rPr>
      </w:pPr>
    </w:p>
    <w:p w:rsidR="004C1973" w:rsidRDefault="008225E4">
      <w:pPr>
        <w:numPr>
          <w:ilvl w:val="1"/>
          <w:numId w:val="1"/>
        </w:numPr>
        <w:tabs>
          <w:tab w:val="left" w:pos="880"/>
        </w:tabs>
        <w:spacing w:after="0"/>
        <w:ind w:left="452" w:hanging="52"/>
        <w:rPr>
          <w:b/>
          <w:color w:val="000000"/>
        </w:rPr>
      </w:pPr>
      <w:r>
        <w:rPr>
          <w:rFonts w:ascii="Times New Roman" w:eastAsia="Times New Roman" w:hAnsi="Times New Roman" w:cs="Times New Roman"/>
          <w:b/>
          <w:color w:val="000000"/>
          <w:sz w:val="28"/>
          <w:szCs w:val="28"/>
        </w:rPr>
        <w:t xml:space="preserve">Create Account </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If the user wants to manually register, it can also be done, for that user needs to enter the following details:</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Full Name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Profile Image (optional)</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Email Address</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Choose Role</w:t>
      </w:r>
    </w:p>
    <w:p w:rsidR="004C1973" w:rsidRDefault="008225E4">
      <w:pPr>
        <w:numPr>
          <w:ilvl w:val="0"/>
          <w:numId w:val="6"/>
        </w:numPr>
        <w:spacing w:after="0"/>
        <w:ind w:left="2520"/>
        <w:rPr>
          <w:color w:val="000000"/>
        </w:rPr>
      </w:pPr>
      <w:r>
        <w:rPr>
          <w:rFonts w:ascii="Times New Roman" w:eastAsia="Times New Roman" w:hAnsi="Times New Roman" w:cs="Times New Roman"/>
          <w:color w:val="000000"/>
          <w:sz w:val="24"/>
          <w:szCs w:val="24"/>
        </w:rPr>
        <w:t>Company</w:t>
      </w:r>
    </w:p>
    <w:p w:rsidR="004C1973" w:rsidRDefault="008225E4">
      <w:pPr>
        <w:numPr>
          <w:ilvl w:val="0"/>
          <w:numId w:val="6"/>
        </w:numPr>
        <w:spacing w:after="0"/>
        <w:ind w:left="2520"/>
        <w:rPr>
          <w:color w:val="000000"/>
        </w:rPr>
      </w:pPr>
      <w:r>
        <w:rPr>
          <w:rFonts w:ascii="Times New Roman" w:eastAsia="Times New Roman" w:hAnsi="Times New Roman" w:cs="Times New Roman"/>
          <w:color w:val="000000"/>
          <w:sz w:val="24"/>
          <w:szCs w:val="24"/>
        </w:rPr>
        <w:t>University</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Password</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Agree to terms of use (check-box)</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Create Account (button)</w:t>
      </w:r>
    </w:p>
    <w:p w:rsidR="004C1973" w:rsidRDefault="008225E4">
      <w:pPr>
        <w:numPr>
          <w:ilvl w:val="0"/>
          <w:numId w:val="2"/>
        </w:numPr>
        <w:tabs>
          <w:tab w:val="left" w:pos="420"/>
        </w:tabs>
        <w:spacing w:after="0"/>
        <w:rPr>
          <w:b/>
          <w:color w:val="000000"/>
        </w:rPr>
      </w:pPr>
      <w:r>
        <w:rPr>
          <w:rFonts w:ascii="Times New Roman" w:eastAsia="Times New Roman" w:hAnsi="Times New Roman" w:cs="Times New Roman"/>
          <w:color w:val="000000"/>
          <w:sz w:val="24"/>
          <w:szCs w:val="24"/>
        </w:rPr>
        <w:t xml:space="preserve">After entering the above details, the user will be redirected to their </w:t>
      </w:r>
      <w:r>
        <w:rPr>
          <w:rFonts w:ascii="Times New Roman" w:eastAsia="Times New Roman" w:hAnsi="Times New Roman" w:cs="Times New Roman"/>
          <w:b/>
          <w:color w:val="000000"/>
          <w:sz w:val="24"/>
          <w:szCs w:val="24"/>
        </w:rPr>
        <w:t>Create Profile.</w:t>
      </w:r>
    </w:p>
    <w:p w:rsidR="004C1973" w:rsidRDefault="008225E4">
      <w:pPr>
        <w:numPr>
          <w:ilvl w:val="0"/>
          <w:numId w:val="2"/>
        </w:numPr>
        <w:tabs>
          <w:tab w:val="left" w:pos="420"/>
        </w:tabs>
        <w:spacing w:after="0"/>
        <w:rPr>
          <w:b/>
          <w:color w:val="000000"/>
        </w:rPr>
      </w:pPr>
      <w:r>
        <w:rPr>
          <w:rFonts w:ascii="Times New Roman" w:eastAsia="Times New Roman" w:hAnsi="Times New Roman" w:cs="Times New Roman"/>
          <w:b/>
          <w:color w:val="000000"/>
          <w:sz w:val="24"/>
          <w:szCs w:val="24"/>
        </w:rPr>
        <w:t>Note</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 above fields are as per the RFI document shared by the client, if any further changes are required let us know.</w:t>
      </w:r>
    </w:p>
    <w:p w:rsidR="004C1973" w:rsidRDefault="004C1973">
      <w:pPr>
        <w:tabs>
          <w:tab w:val="left" w:pos="420"/>
        </w:tabs>
        <w:spacing w:after="0"/>
        <w:ind w:left="720"/>
        <w:rPr>
          <w:rFonts w:ascii="Times New Roman" w:eastAsia="Times New Roman" w:hAnsi="Times New Roman" w:cs="Times New Roman"/>
          <w:b/>
          <w:color w:val="000000"/>
          <w:sz w:val="26"/>
          <w:szCs w:val="26"/>
        </w:rPr>
      </w:pPr>
    </w:p>
    <w:p w:rsidR="004C1973" w:rsidRDefault="008225E4">
      <w:pPr>
        <w:numPr>
          <w:ilvl w:val="1"/>
          <w:numId w:val="1"/>
        </w:numPr>
        <w:tabs>
          <w:tab w:val="left" w:pos="880"/>
        </w:tabs>
        <w:spacing w:after="0"/>
        <w:ind w:left="452" w:hanging="52"/>
        <w:rPr>
          <w:b/>
          <w:color w:val="000000"/>
        </w:rPr>
      </w:pPr>
      <w:bookmarkStart w:id="19" w:name="_3j2qqm3" w:colFirst="0" w:colLast="0"/>
      <w:bookmarkEnd w:id="19"/>
      <w:r>
        <w:rPr>
          <w:rFonts w:ascii="Times New Roman" w:eastAsia="Times New Roman" w:hAnsi="Times New Roman" w:cs="Times New Roman"/>
          <w:b/>
          <w:color w:val="000000"/>
          <w:sz w:val="28"/>
          <w:szCs w:val="28"/>
        </w:rPr>
        <w:t xml:space="preserve"> Forgot Password</w:t>
      </w:r>
    </w:p>
    <w:p w:rsidR="004C1973" w:rsidRDefault="008225E4">
      <w:pPr>
        <w:numPr>
          <w:ilvl w:val="0"/>
          <w:numId w:val="2"/>
        </w:numPr>
        <w:tabs>
          <w:tab w:val="left" w:pos="420"/>
        </w:tabs>
        <w:spacing w:after="0"/>
        <w:rPr>
          <w:color w:val="000000"/>
        </w:rPr>
      </w:pPr>
      <w:bookmarkStart w:id="20" w:name="_1y810tw" w:colFirst="0" w:colLast="0"/>
      <w:bookmarkEnd w:id="20"/>
      <w:r>
        <w:rPr>
          <w:rFonts w:ascii="Times New Roman" w:eastAsia="Times New Roman" w:hAnsi="Times New Roman" w:cs="Times New Roman"/>
          <w:color w:val="000000"/>
          <w:sz w:val="24"/>
          <w:szCs w:val="24"/>
        </w:rPr>
        <w:t xml:space="preserve">In case </w:t>
      </w:r>
      <w:r>
        <w:rPr>
          <w:rFonts w:ascii="Times New Roman" w:eastAsia="Times New Roman" w:hAnsi="Times New Roman" w:cs="Times New Roman"/>
          <w:sz w:val="24"/>
          <w:szCs w:val="24"/>
        </w:rPr>
        <w:t>a user</w:t>
      </w:r>
      <w:r>
        <w:rPr>
          <w:rFonts w:ascii="Times New Roman" w:eastAsia="Times New Roman" w:hAnsi="Times New Roman" w:cs="Times New Roman"/>
          <w:color w:val="000000"/>
          <w:sz w:val="24"/>
          <w:szCs w:val="24"/>
        </w:rPr>
        <w:t xml:space="preserve"> forgets their password, they can retrieve and recover the same by simply tapping on the </w:t>
      </w:r>
      <w:r>
        <w:rPr>
          <w:rFonts w:ascii="Times New Roman" w:eastAsia="Times New Roman" w:hAnsi="Times New Roman" w:cs="Times New Roman"/>
          <w:b/>
          <w:color w:val="000000"/>
          <w:sz w:val="24"/>
          <w:szCs w:val="24"/>
        </w:rPr>
        <w:t>Forgot Password Link.</w:t>
      </w:r>
    </w:p>
    <w:p w:rsidR="004C1973" w:rsidRDefault="008225E4">
      <w:pPr>
        <w:numPr>
          <w:ilvl w:val="0"/>
          <w:numId w:val="2"/>
        </w:numPr>
        <w:tabs>
          <w:tab w:val="left" w:pos="420"/>
        </w:tabs>
        <w:spacing w:after="0"/>
        <w:rPr>
          <w:color w:val="000000"/>
        </w:rPr>
      </w:pPr>
      <w:bookmarkStart w:id="21" w:name="_4i7ojhp" w:colFirst="0" w:colLast="0"/>
      <w:bookmarkEnd w:id="21"/>
      <w:r>
        <w:rPr>
          <w:rFonts w:ascii="Times New Roman" w:eastAsia="Times New Roman" w:hAnsi="Times New Roman" w:cs="Times New Roman"/>
          <w:color w:val="000000"/>
          <w:sz w:val="24"/>
          <w:szCs w:val="24"/>
        </w:rPr>
        <w:t xml:space="preserve">By entering the registered email address an email will </w:t>
      </w:r>
      <w:r>
        <w:rPr>
          <w:rFonts w:ascii="Times New Roman" w:eastAsia="Times New Roman" w:hAnsi="Times New Roman" w:cs="Times New Roman"/>
          <w:sz w:val="24"/>
          <w:szCs w:val="24"/>
        </w:rPr>
        <w:t>be sent</w:t>
      </w:r>
      <w:r>
        <w:rPr>
          <w:rFonts w:ascii="Times New Roman" w:eastAsia="Times New Roman" w:hAnsi="Times New Roman" w:cs="Times New Roman"/>
          <w:color w:val="000000"/>
          <w:sz w:val="24"/>
          <w:szCs w:val="24"/>
        </w:rPr>
        <w:t xml:space="preserve"> to the user, using user can reset their password and login again with the site.</w:t>
      </w:r>
    </w:p>
    <w:p w:rsidR="004C1973" w:rsidRDefault="004C1973">
      <w:pPr>
        <w:tabs>
          <w:tab w:val="left" w:pos="420"/>
        </w:tabs>
        <w:spacing w:after="0"/>
        <w:ind w:left="880"/>
        <w:rPr>
          <w:rFonts w:ascii="Times New Roman" w:eastAsia="Times New Roman" w:hAnsi="Times New Roman" w:cs="Times New Roman"/>
          <w:color w:val="000000"/>
          <w:sz w:val="24"/>
          <w:szCs w:val="24"/>
        </w:rPr>
      </w:pPr>
    </w:p>
    <w:p w:rsidR="004C1973" w:rsidRDefault="008225E4">
      <w:pPr>
        <w:numPr>
          <w:ilvl w:val="1"/>
          <w:numId w:val="1"/>
        </w:numPr>
        <w:tabs>
          <w:tab w:val="left" w:pos="880"/>
        </w:tabs>
        <w:spacing w:after="0"/>
        <w:ind w:left="452" w:hanging="52"/>
        <w:rPr>
          <w:b/>
          <w:color w:val="000000"/>
        </w:rPr>
      </w:pPr>
      <w:r>
        <w:rPr>
          <w:rFonts w:ascii="Times New Roman" w:eastAsia="Times New Roman" w:hAnsi="Times New Roman" w:cs="Times New Roman"/>
          <w:b/>
          <w:color w:val="000000"/>
          <w:sz w:val="28"/>
          <w:szCs w:val="28"/>
        </w:rPr>
        <w:t xml:space="preserve">Create Profile </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 xml:space="preserve">When </w:t>
      </w:r>
      <w:r>
        <w:rPr>
          <w:rFonts w:ascii="Times New Roman" w:eastAsia="Times New Roman" w:hAnsi="Times New Roman" w:cs="Times New Roman"/>
          <w:sz w:val="24"/>
          <w:szCs w:val="24"/>
        </w:rPr>
        <w:t>suppliers</w:t>
      </w:r>
      <w:r>
        <w:rPr>
          <w:rFonts w:ascii="Times New Roman" w:eastAsia="Times New Roman" w:hAnsi="Times New Roman" w:cs="Times New Roman"/>
          <w:color w:val="000000"/>
          <w:sz w:val="24"/>
          <w:szCs w:val="24"/>
        </w:rPr>
        <w:t xml:space="preserve"> logins for the first time with the </w:t>
      </w:r>
      <w:proofErr w:type="spellStart"/>
      <w:r>
        <w:rPr>
          <w:rFonts w:ascii="Times New Roman" w:eastAsia="Times New Roman" w:hAnsi="Times New Roman" w:cs="Times New Roman"/>
          <w:color w:val="000000"/>
          <w:sz w:val="24"/>
          <w:szCs w:val="24"/>
        </w:rPr>
        <w:t>eddi</w:t>
      </w:r>
      <w:proofErr w:type="spellEnd"/>
      <w:r>
        <w:rPr>
          <w:rFonts w:ascii="Times New Roman" w:eastAsia="Times New Roman" w:hAnsi="Times New Roman" w:cs="Times New Roman"/>
          <w:color w:val="000000"/>
          <w:sz w:val="24"/>
          <w:szCs w:val="24"/>
        </w:rPr>
        <w:t xml:space="preserve"> platform, they are asked to create their profile.</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By entering the following information mentioned below:</w:t>
      </w:r>
    </w:p>
    <w:p w:rsidR="004C1973" w:rsidRDefault="008225E4">
      <w:pPr>
        <w:numPr>
          <w:ilvl w:val="0"/>
          <w:numId w:val="3"/>
        </w:numPr>
        <w:tabs>
          <w:tab w:val="left" w:pos="420"/>
        </w:tabs>
        <w:spacing w:after="0"/>
        <w:rPr>
          <w:b/>
          <w:color w:val="000000"/>
        </w:rPr>
      </w:pPr>
      <w:r>
        <w:rPr>
          <w:rFonts w:ascii="Times New Roman" w:eastAsia="Times New Roman" w:hAnsi="Times New Roman" w:cs="Times New Roman"/>
          <w:b/>
          <w:color w:val="000000"/>
          <w:sz w:val="24"/>
          <w:szCs w:val="24"/>
        </w:rPr>
        <w:t>Basic Information:</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Username</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Password</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lastRenderedPageBreak/>
        <w:t>Phone Number</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Email Address</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 xml:space="preserve">Company / Organization / University </w:t>
      </w:r>
    </w:p>
    <w:p w:rsidR="004C1973" w:rsidRDefault="008225E4">
      <w:pPr>
        <w:numPr>
          <w:ilvl w:val="0"/>
          <w:numId w:val="3"/>
        </w:numPr>
        <w:tabs>
          <w:tab w:val="left" w:pos="420"/>
        </w:tabs>
        <w:spacing w:after="0"/>
        <w:rPr>
          <w:b/>
          <w:color w:val="000000"/>
        </w:rPr>
      </w:pPr>
      <w:r>
        <w:rPr>
          <w:rFonts w:ascii="Times New Roman" w:eastAsia="Times New Roman" w:hAnsi="Times New Roman" w:cs="Times New Roman"/>
          <w:b/>
          <w:color w:val="000000"/>
          <w:sz w:val="24"/>
          <w:szCs w:val="24"/>
        </w:rPr>
        <w:t>Company / Organization / University Information:</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Organization Name</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Address</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Country</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City</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Zip Code</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Choose Role (can be multiple)</w:t>
      </w:r>
    </w:p>
    <w:p w:rsidR="004C1973" w:rsidRDefault="008225E4">
      <w:pPr>
        <w:numPr>
          <w:ilvl w:val="0"/>
          <w:numId w:val="8"/>
        </w:numPr>
        <w:spacing w:after="0"/>
        <w:ind w:left="2940"/>
        <w:rPr>
          <w:color w:val="000000"/>
        </w:rPr>
      </w:pPr>
      <w:r>
        <w:rPr>
          <w:rFonts w:ascii="Times New Roman" w:eastAsia="Times New Roman" w:hAnsi="Times New Roman" w:cs="Times New Roman"/>
          <w:color w:val="000000"/>
          <w:sz w:val="24"/>
          <w:szCs w:val="24"/>
        </w:rPr>
        <w:t>Teacher</w:t>
      </w:r>
    </w:p>
    <w:p w:rsidR="004C1973" w:rsidRDefault="008225E4">
      <w:pPr>
        <w:numPr>
          <w:ilvl w:val="0"/>
          <w:numId w:val="8"/>
        </w:numPr>
        <w:spacing w:after="0"/>
        <w:ind w:left="2940"/>
        <w:rPr>
          <w:color w:val="000000"/>
        </w:rPr>
      </w:pPr>
      <w:proofErr w:type="gramStart"/>
      <w:r>
        <w:rPr>
          <w:rFonts w:ascii="Times New Roman" w:eastAsia="Times New Roman" w:hAnsi="Times New Roman" w:cs="Times New Roman"/>
          <w:color w:val="000000"/>
          <w:sz w:val="24"/>
          <w:szCs w:val="24"/>
        </w:rPr>
        <w:t>Business ..</w:t>
      </w:r>
      <w:proofErr w:type="gramEnd"/>
      <w:r>
        <w:rPr>
          <w:rFonts w:ascii="Times New Roman" w:eastAsia="Times New Roman" w:hAnsi="Times New Roman" w:cs="Times New Roman"/>
          <w:color w:val="000000"/>
          <w:sz w:val="24"/>
          <w:szCs w:val="24"/>
        </w:rPr>
        <w:t xml:space="preserve"> so on</w:t>
      </w:r>
    </w:p>
    <w:p w:rsidR="004C1973" w:rsidRDefault="008225E4">
      <w:pPr>
        <w:numPr>
          <w:ilvl w:val="0"/>
          <w:numId w:val="3"/>
        </w:numPr>
        <w:tabs>
          <w:tab w:val="left" w:pos="420"/>
        </w:tabs>
        <w:spacing w:after="0"/>
        <w:rPr>
          <w:b/>
          <w:color w:val="000000"/>
        </w:rPr>
      </w:pPr>
      <w:r>
        <w:rPr>
          <w:rFonts w:ascii="Times New Roman" w:eastAsia="Times New Roman" w:hAnsi="Times New Roman" w:cs="Times New Roman"/>
          <w:b/>
          <w:color w:val="000000"/>
          <w:sz w:val="24"/>
          <w:szCs w:val="24"/>
        </w:rPr>
        <w:t>Course Information:</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 xml:space="preserve">Case Report forms on a specific course (info will be entered in “fixed” </w:t>
      </w:r>
      <w:r>
        <w:rPr>
          <w:rFonts w:ascii="Times New Roman" w:eastAsia="Times New Roman" w:hAnsi="Times New Roman" w:cs="Times New Roman"/>
          <w:sz w:val="24"/>
          <w:szCs w:val="24"/>
        </w:rPr>
        <w:t>drop-down</w:t>
      </w:r>
      <w:r>
        <w:rPr>
          <w:rFonts w:ascii="Times New Roman" w:eastAsia="Times New Roman" w:hAnsi="Times New Roman" w:cs="Times New Roman"/>
          <w:color w:val="000000"/>
          <w:sz w:val="24"/>
          <w:szCs w:val="24"/>
        </w:rPr>
        <w:t xml:space="preserve"> list/fields as well as in “free text” boxes. )</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Paid or Free</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Online / Physical or both</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 xml:space="preserve">Length </w:t>
      </w:r>
    </w:p>
    <w:p w:rsidR="004C1973" w:rsidRDefault="008225E4">
      <w:pPr>
        <w:numPr>
          <w:ilvl w:val="0"/>
          <w:numId w:val="2"/>
        </w:numPr>
        <w:tabs>
          <w:tab w:val="left" w:pos="420"/>
        </w:tabs>
        <w:spacing w:after="0"/>
        <w:rPr>
          <w:b/>
          <w:color w:val="000000"/>
        </w:rPr>
      </w:pPr>
      <w:r>
        <w:rPr>
          <w:rFonts w:ascii="Times New Roman" w:eastAsia="Times New Roman" w:hAnsi="Times New Roman" w:cs="Times New Roman"/>
          <w:b/>
          <w:color w:val="000000"/>
          <w:sz w:val="24"/>
          <w:szCs w:val="24"/>
        </w:rPr>
        <w:t>Note</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 above fields are as per the RFI document shared by the client, if any further changes are required let us know.</w:t>
      </w:r>
    </w:p>
    <w:p w:rsidR="004C1973" w:rsidRDefault="004C1973">
      <w:pPr>
        <w:tabs>
          <w:tab w:val="left" w:pos="420"/>
        </w:tabs>
        <w:spacing w:after="0"/>
        <w:ind w:left="880"/>
        <w:rPr>
          <w:rFonts w:ascii="Times New Roman" w:eastAsia="Times New Roman" w:hAnsi="Times New Roman" w:cs="Times New Roman"/>
          <w:b/>
          <w:color w:val="000000"/>
          <w:sz w:val="28"/>
          <w:szCs w:val="28"/>
        </w:rPr>
      </w:pPr>
    </w:p>
    <w:p w:rsidR="004C1973" w:rsidRDefault="008225E4">
      <w:pPr>
        <w:numPr>
          <w:ilvl w:val="1"/>
          <w:numId w:val="1"/>
        </w:numPr>
        <w:tabs>
          <w:tab w:val="left" w:pos="880"/>
        </w:tabs>
        <w:spacing w:after="0"/>
        <w:ind w:left="452" w:hanging="52"/>
        <w:rPr>
          <w:b/>
          <w:color w:val="000000"/>
        </w:rPr>
      </w:pPr>
      <w:r>
        <w:rPr>
          <w:rFonts w:ascii="Times New Roman" w:eastAsia="Times New Roman" w:hAnsi="Times New Roman" w:cs="Times New Roman"/>
          <w:b/>
          <w:color w:val="000000"/>
          <w:sz w:val="28"/>
          <w:szCs w:val="28"/>
        </w:rPr>
        <w:t>Supplier Dashboard (if existing supplier)</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This will be the main page from where the user can access all the features of the site in a user-friendly way.</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b/>
          <w:color w:val="000000"/>
          <w:sz w:val="24"/>
          <w:szCs w:val="24"/>
        </w:rPr>
        <w:t>Header Section</w:t>
      </w:r>
      <w:r>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b/>
          <w:color w:val="000000"/>
          <w:sz w:val="24"/>
          <w:szCs w:val="24"/>
        </w:rPr>
        <w:t xml:space="preserve">Supplier Dashboard </w:t>
      </w:r>
      <w:r>
        <w:rPr>
          <w:rFonts w:ascii="Times New Roman" w:eastAsia="Times New Roman" w:hAnsi="Times New Roman" w:cs="Times New Roman"/>
          <w:color w:val="000000"/>
          <w:sz w:val="24"/>
          <w:szCs w:val="24"/>
        </w:rPr>
        <w:t>Contains the following:</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Course Offered / Listing (Manage Course)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News</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Manage Events</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Supplier Profile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 xml:space="preserve">Manage Recruitment Ads  </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Company / Organization / University Profile</w:t>
      </w:r>
    </w:p>
    <w:p w:rsidR="004C1973" w:rsidRDefault="008225E4">
      <w:pPr>
        <w:numPr>
          <w:ilvl w:val="0"/>
          <w:numId w:val="3"/>
        </w:numPr>
        <w:tabs>
          <w:tab w:val="left" w:pos="420"/>
        </w:tabs>
        <w:spacing w:after="0"/>
        <w:rPr>
          <w:color w:val="000000"/>
        </w:rPr>
      </w:pPr>
      <w:bookmarkStart w:id="22" w:name="_2xcytpi" w:colFirst="0" w:colLast="0"/>
      <w:bookmarkEnd w:id="22"/>
      <w:r>
        <w:rPr>
          <w:rFonts w:ascii="Times New Roman" w:eastAsia="Times New Roman" w:hAnsi="Times New Roman" w:cs="Times New Roman"/>
          <w:color w:val="000000"/>
          <w:sz w:val="24"/>
          <w:szCs w:val="24"/>
        </w:rPr>
        <w:t>Logout</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b/>
          <w:color w:val="000000"/>
          <w:sz w:val="24"/>
          <w:szCs w:val="24"/>
        </w:rPr>
        <w:t>Note</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 above fields are just for understanding purpose and can be revised further with client discussion.</w:t>
      </w:r>
    </w:p>
    <w:p w:rsidR="004C1973" w:rsidRDefault="008225E4">
      <w:pPr>
        <w:numPr>
          <w:ilvl w:val="0"/>
          <w:numId w:val="2"/>
        </w:numPr>
        <w:tabs>
          <w:tab w:val="left" w:pos="420"/>
        </w:tabs>
        <w:spacing w:after="0"/>
        <w:rPr>
          <w:rFonts w:ascii="Times New Roman" w:eastAsia="Times New Roman" w:hAnsi="Times New Roman" w:cs="Times New Roman"/>
          <w:color w:val="0000FF"/>
          <w:sz w:val="24"/>
          <w:szCs w:val="24"/>
        </w:rPr>
      </w:pPr>
      <w:r w:rsidRPr="000C0010">
        <w:rPr>
          <w:rFonts w:ascii="Times New Roman" w:eastAsia="Times New Roman" w:hAnsi="Times New Roman" w:cs="Times New Roman"/>
          <w:color w:val="000000" w:themeColor="text1"/>
          <w:sz w:val="24"/>
          <w:szCs w:val="24"/>
        </w:rPr>
        <w:t>When supplier logs in to the platform they get an overview of the courses they have on the platform, new courses/listing, Company information etc</w:t>
      </w:r>
      <w:r>
        <w:rPr>
          <w:rFonts w:ascii="Times New Roman" w:eastAsia="Times New Roman" w:hAnsi="Times New Roman" w:cs="Times New Roman"/>
          <w:color w:val="0000FF"/>
          <w:sz w:val="24"/>
          <w:szCs w:val="24"/>
        </w:rPr>
        <w:t xml:space="preserve">. </w:t>
      </w:r>
    </w:p>
    <w:p w:rsidR="004C1973" w:rsidRDefault="004C1973">
      <w:pPr>
        <w:tabs>
          <w:tab w:val="left" w:pos="420"/>
        </w:tabs>
        <w:spacing w:after="0"/>
        <w:rPr>
          <w:rFonts w:ascii="Times New Roman" w:eastAsia="Times New Roman" w:hAnsi="Times New Roman" w:cs="Times New Roman"/>
          <w:sz w:val="24"/>
          <w:szCs w:val="24"/>
        </w:rPr>
      </w:pPr>
    </w:p>
    <w:p w:rsidR="004C1973" w:rsidRDefault="008225E4">
      <w:pPr>
        <w:numPr>
          <w:ilvl w:val="1"/>
          <w:numId w:val="1"/>
        </w:numPr>
        <w:tabs>
          <w:tab w:val="left" w:pos="880"/>
        </w:tabs>
        <w:spacing w:after="0"/>
        <w:ind w:left="452" w:hanging="52"/>
        <w:rPr>
          <w:b/>
          <w:color w:val="000000"/>
        </w:rPr>
      </w:pPr>
      <w:r>
        <w:rPr>
          <w:rFonts w:ascii="Times New Roman" w:eastAsia="Times New Roman" w:hAnsi="Times New Roman" w:cs="Times New Roman"/>
          <w:b/>
          <w:color w:val="000000"/>
          <w:sz w:val="28"/>
          <w:szCs w:val="28"/>
        </w:rPr>
        <w:t xml:space="preserve"> Courses Offered / Listing (Manage Course)</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This page will enable users to view the list of all courses that the supplier user offers to the individual.</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 xml:space="preserve">Supplier </w:t>
      </w:r>
      <w:r>
        <w:rPr>
          <w:rFonts w:ascii="Times New Roman" w:eastAsia="Times New Roman" w:hAnsi="Times New Roman" w:cs="Times New Roman"/>
          <w:sz w:val="24"/>
          <w:szCs w:val="24"/>
        </w:rPr>
        <w:t>users</w:t>
      </w:r>
      <w:r>
        <w:rPr>
          <w:rFonts w:ascii="Times New Roman" w:eastAsia="Times New Roman" w:hAnsi="Times New Roman" w:cs="Times New Roman"/>
          <w:color w:val="000000"/>
          <w:sz w:val="24"/>
          <w:szCs w:val="24"/>
        </w:rPr>
        <w:t xml:space="preserve"> will be able to view the following details about the course mentioned below:</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Course ID (auto-generated)</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Course Name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lastRenderedPageBreak/>
        <w:t xml:space="preserve">Price </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Date Created</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Status</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Active</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In-Active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Action</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View</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Edit</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Delete</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b/>
          <w:color w:val="000000"/>
          <w:sz w:val="24"/>
          <w:szCs w:val="24"/>
        </w:rPr>
        <w:t>Note</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 above fields are just for understanding purpose and can be revised further with client discussion.</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 xml:space="preserve">Supplier </w:t>
      </w:r>
      <w:r>
        <w:rPr>
          <w:rFonts w:ascii="Times New Roman" w:eastAsia="Times New Roman" w:hAnsi="Times New Roman" w:cs="Times New Roman"/>
          <w:sz w:val="24"/>
          <w:szCs w:val="24"/>
        </w:rPr>
        <w:t>Users</w:t>
      </w:r>
      <w:r>
        <w:rPr>
          <w:rFonts w:ascii="Times New Roman" w:eastAsia="Times New Roman" w:hAnsi="Times New Roman" w:cs="Times New Roman"/>
          <w:color w:val="000000"/>
          <w:sz w:val="24"/>
          <w:szCs w:val="24"/>
        </w:rPr>
        <w:t xml:space="preserve"> can also add new </w:t>
      </w:r>
      <w:r>
        <w:rPr>
          <w:rFonts w:ascii="Times New Roman" w:eastAsia="Times New Roman" w:hAnsi="Times New Roman" w:cs="Times New Roman"/>
          <w:sz w:val="24"/>
          <w:szCs w:val="24"/>
        </w:rPr>
        <w:t>courses</w:t>
      </w:r>
      <w:r>
        <w:rPr>
          <w:rFonts w:ascii="Times New Roman" w:eastAsia="Times New Roman" w:hAnsi="Times New Roman" w:cs="Times New Roman"/>
          <w:color w:val="000000"/>
          <w:sz w:val="24"/>
          <w:szCs w:val="24"/>
        </w:rPr>
        <w:t xml:space="preserve"> from this page just by clicking on </w:t>
      </w:r>
      <w:r>
        <w:rPr>
          <w:rFonts w:ascii="Times New Roman" w:eastAsia="Times New Roman" w:hAnsi="Times New Roman" w:cs="Times New Roman"/>
          <w:b/>
          <w:color w:val="000000"/>
          <w:sz w:val="24"/>
          <w:szCs w:val="24"/>
        </w:rPr>
        <w:t>Add New Course</w:t>
      </w:r>
      <w:r>
        <w:rPr>
          <w:rFonts w:ascii="Times New Roman" w:eastAsia="Times New Roman" w:hAnsi="Times New Roman" w:cs="Times New Roman"/>
          <w:color w:val="000000"/>
          <w:sz w:val="24"/>
          <w:szCs w:val="24"/>
        </w:rPr>
        <w:t xml:space="preserve"> button.</w:t>
      </w:r>
    </w:p>
    <w:p w:rsidR="004C1973" w:rsidRDefault="004C1973">
      <w:pPr>
        <w:tabs>
          <w:tab w:val="left" w:pos="420"/>
        </w:tabs>
        <w:spacing w:after="0"/>
        <w:ind w:left="880"/>
        <w:rPr>
          <w:rFonts w:ascii="Times New Roman" w:eastAsia="Times New Roman" w:hAnsi="Times New Roman" w:cs="Times New Roman"/>
          <w:color w:val="000000"/>
          <w:sz w:val="24"/>
          <w:szCs w:val="24"/>
        </w:rPr>
      </w:pPr>
    </w:p>
    <w:p w:rsidR="004C1973" w:rsidRDefault="008225E4">
      <w:pPr>
        <w:numPr>
          <w:ilvl w:val="1"/>
          <w:numId w:val="1"/>
        </w:numPr>
        <w:tabs>
          <w:tab w:val="left" w:pos="880"/>
        </w:tabs>
        <w:spacing w:after="0"/>
        <w:ind w:left="452" w:hanging="52"/>
        <w:rPr>
          <w:b/>
          <w:color w:val="000000"/>
        </w:rPr>
      </w:pPr>
      <w:r>
        <w:rPr>
          <w:rFonts w:ascii="Times New Roman" w:eastAsia="Times New Roman" w:hAnsi="Times New Roman" w:cs="Times New Roman"/>
          <w:b/>
          <w:color w:val="000000"/>
          <w:sz w:val="28"/>
          <w:szCs w:val="28"/>
        </w:rPr>
        <w:t xml:space="preserve"> Course Detail</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 xml:space="preserve">This page will enable users to view the detailed information of the particular course </w:t>
      </w:r>
      <w:r>
        <w:rPr>
          <w:rFonts w:ascii="Times New Roman" w:eastAsia="Times New Roman" w:hAnsi="Times New Roman" w:cs="Times New Roman"/>
          <w:sz w:val="24"/>
          <w:szCs w:val="24"/>
        </w:rPr>
        <w:t>that</w:t>
      </w:r>
      <w:r>
        <w:rPr>
          <w:rFonts w:ascii="Times New Roman" w:eastAsia="Times New Roman" w:hAnsi="Times New Roman" w:cs="Times New Roman"/>
          <w:color w:val="000000"/>
          <w:sz w:val="24"/>
          <w:szCs w:val="24"/>
        </w:rPr>
        <w:t xml:space="preserve"> they have selected from the course listing page.</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 xml:space="preserve">This page contains the following information </w:t>
      </w:r>
      <w:r>
        <w:rPr>
          <w:rFonts w:ascii="Times New Roman" w:eastAsia="Times New Roman" w:hAnsi="Times New Roman" w:cs="Times New Roman"/>
          <w:sz w:val="24"/>
          <w:szCs w:val="24"/>
        </w:rPr>
        <w:t>about</w:t>
      </w:r>
      <w:r>
        <w:rPr>
          <w:rFonts w:ascii="Times New Roman" w:eastAsia="Times New Roman" w:hAnsi="Times New Roman" w:cs="Times New Roman"/>
          <w:color w:val="000000"/>
          <w:sz w:val="24"/>
          <w:szCs w:val="24"/>
        </w:rPr>
        <w:t xml:space="preserve"> the course mentioned below:</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Course Id</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Image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Course Name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Course Overview</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Additional information (if any)</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Purchase Model</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Free</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Price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Course Level (choose)</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 xml:space="preserve">University </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School</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Other</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Status (toggle button)</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Active</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In-Active</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b/>
          <w:color w:val="000000"/>
          <w:sz w:val="24"/>
          <w:szCs w:val="24"/>
        </w:rPr>
        <w:t>Note</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 above fields are just for understanding purpose and can be revised further with client discussion.</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 xml:space="preserve">Supplier </w:t>
      </w:r>
      <w:r>
        <w:rPr>
          <w:rFonts w:ascii="Times New Roman" w:eastAsia="Times New Roman" w:hAnsi="Times New Roman" w:cs="Times New Roman"/>
          <w:sz w:val="24"/>
          <w:szCs w:val="24"/>
        </w:rPr>
        <w:t>Users</w:t>
      </w:r>
      <w:r>
        <w:rPr>
          <w:rFonts w:ascii="Times New Roman" w:eastAsia="Times New Roman" w:hAnsi="Times New Roman" w:cs="Times New Roman"/>
          <w:color w:val="000000"/>
          <w:sz w:val="24"/>
          <w:szCs w:val="24"/>
        </w:rPr>
        <w:t xml:space="preserve"> can also edit and delete the course from this page.</w:t>
      </w:r>
    </w:p>
    <w:p w:rsidR="004C1973" w:rsidRDefault="004C1973">
      <w:pPr>
        <w:tabs>
          <w:tab w:val="left" w:pos="420"/>
        </w:tabs>
        <w:spacing w:after="0"/>
        <w:ind w:left="880"/>
        <w:rPr>
          <w:rFonts w:ascii="Times New Roman" w:eastAsia="Times New Roman" w:hAnsi="Times New Roman" w:cs="Times New Roman"/>
          <w:color w:val="000000"/>
          <w:sz w:val="24"/>
          <w:szCs w:val="24"/>
        </w:rPr>
      </w:pPr>
    </w:p>
    <w:p w:rsidR="004C1973" w:rsidRDefault="008225E4">
      <w:pPr>
        <w:numPr>
          <w:ilvl w:val="1"/>
          <w:numId w:val="1"/>
        </w:numPr>
        <w:tabs>
          <w:tab w:val="left" w:pos="880"/>
        </w:tabs>
        <w:spacing w:after="0"/>
        <w:ind w:left="452" w:hanging="52"/>
        <w:rPr>
          <w:b/>
          <w:color w:val="000000"/>
        </w:rPr>
      </w:pPr>
      <w:r>
        <w:rPr>
          <w:rFonts w:ascii="Times New Roman" w:eastAsia="Times New Roman" w:hAnsi="Times New Roman" w:cs="Times New Roman"/>
          <w:b/>
          <w:color w:val="000000"/>
          <w:sz w:val="28"/>
          <w:szCs w:val="28"/>
        </w:rPr>
        <w:t xml:space="preserve">Add New Course </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 xml:space="preserve">This page will enable users to add new </w:t>
      </w:r>
      <w:r>
        <w:rPr>
          <w:rFonts w:ascii="Times New Roman" w:eastAsia="Times New Roman" w:hAnsi="Times New Roman" w:cs="Times New Roman"/>
          <w:sz w:val="24"/>
          <w:szCs w:val="24"/>
        </w:rPr>
        <w:t>courses</w:t>
      </w:r>
      <w:r>
        <w:rPr>
          <w:rFonts w:ascii="Times New Roman" w:eastAsia="Times New Roman" w:hAnsi="Times New Roman" w:cs="Times New Roman"/>
          <w:color w:val="000000"/>
          <w:sz w:val="24"/>
          <w:szCs w:val="24"/>
        </w:rPr>
        <w:t xml:space="preserve"> by adding the following details about the course mentioned below:</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Image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Course Name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Course Overview</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Purchase Model (choose)</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Free</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lastRenderedPageBreak/>
        <w:t>Price (enter price of course)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Course Level (choose)</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 xml:space="preserve">University </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School</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Other</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Status (toggle button)</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Active</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In-Active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Add (button)</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b/>
          <w:color w:val="000000"/>
          <w:sz w:val="24"/>
          <w:szCs w:val="24"/>
        </w:rPr>
        <w:t>Note</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 above fields are just for understanding purpose and can be revised further with client discussion.</w:t>
      </w:r>
    </w:p>
    <w:p w:rsidR="004C1973" w:rsidRDefault="004C1973">
      <w:pPr>
        <w:tabs>
          <w:tab w:val="left" w:pos="880"/>
        </w:tabs>
        <w:spacing w:after="0"/>
        <w:ind w:left="720"/>
        <w:rPr>
          <w:rFonts w:ascii="Times New Roman" w:eastAsia="Times New Roman" w:hAnsi="Times New Roman" w:cs="Times New Roman"/>
          <w:b/>
          <w:color w:val="000000"/>
          <w:sz w:val="28"/>
          <w:szCs w:val="28"/>
        </w:rPr>
      </w:pPr>
    </w:p>
    <w:p w:rsidR="004C1973" w:rsidRDefault="008225E4">
      <w:pPr>
        <w:numPr>
          <w:ilvl w:val="1"/>
          <w:numId w:val="1"/>
        </w:numPr>
        <w:tabs>
          <w:tab w:val="left" w:pos="880"/>
        </w:tabs>
        <w:spacing w:after="0"/>
        <w:ind w:left="452" w:hanging="52"/>
        <w:rPr>
          <w:b/>
          <w:color w:val="000000"/>
        </w:rPr>
      </w:pPr>
      <w:r>
        <w:rPr>
          <w:rFonts w:ascii="Times New Roman" w:eastAsia="Times New Roman" w:hAnsi="Times New Roman" w:cs="Times New Roman"/>
          <w:b/>
          <w:color w:val="000000"/>
          <w:sz w:val="28"/>
          <w:szCs w:val="28"/>
        </w:rPr>
        <w:t>Manage Events</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This page will enable users to view the list of all events that the supplier user offers to the individual.</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 xml:space="preserve">Supplier </w:t>
      </w:r>
      <w:r>
        <w:rPr>
          <w:rFonts w:ascii="Times New Roman" w:eastAsia="Times New Roman" w:hAnsi="Times New Roman" w:cs="Times New Roman"/>
          <w:sz w:val="24"/>
          <w:szCs w:val="24"/>
        </w:rPr>
        <w:t>users</w:t>
      </w:r>
      <w:r>
        <w:rPr>
          <w:rFonts w:ascii="Times New Roman" w:eastAsia="Times New Roman" w:hAnsi="Times New Roman" w:cs="Times New Roman"/>
          <w:color w:val="000000"/>
          <w:sz w:val="24"/>
          <w:szCs w:val="24"/>
        </w:rPr>
        <w:t xml:space="preserve"> will be able to view the following details about the event mentioned below:</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Event ID (auto-generated)</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Event Name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 xml:space="preserve">Price </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Date Created</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Status</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Active</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In-Active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Action</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View</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Edit</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Delete</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b/>
          <w:color w:val="000000"/>
          <w:sz w:val="24"/>
          <w:szCs w:val="24"/>
        </w:rPr>
        <w:t>Note</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The above fields are just for understanding </w:t>
      </w:r>
      <w:r>
        <w:rPr>
          <w:rFonts w:ascii="Times New Roman" w:eastAsia="Times New Roman" w:hAnsi="Times New Roman" w:cs="Times New Roman"/>
          <w:sz w:val="24"/>
          <w:szCs w:val="24"/>
        </w:rPr>
        <w:t>purposes</w:t>
      </w:r>
      <w:r>
        <w:rPr>
          <w:rFonts w:ascii="Times New Roman" w:eastAsia="Times New Roman" w:hAnsi="Times New Roman" w:cs="Times New Roman"/>
          <w:color w:val="000000"/>
          <w:sz w:val="24"/>
          <w:szCs w:val="24"/>
        </w:rPr>
        <w:t xml:space="preserve"> and can be revised further with client discussion.</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 xml:space="preserve">Supplier </w:t>
      </w:r>
      <w:r>
        <w:rPr>
          <w:rFonts w:ascii="Times New Roman" w:eastAsia="Times New Roman" w:hAnsi="Times New Roman" w:cs="Times New Roman"/>
          <w:sz w:val="24"/>
          <w:szCs w:val="24"/>
        </w:rPr>
        <w:t>Users</w:t>
      </w:r>
      <w:r>
        <w:rPr>
          <w:rFonts w:ascii="Times New Roman" w:eastAsia="Times New Roman" w:hAnsi="Times New Roman" w:cs="Times New Roman"/>
          <w:color w:val="000000"/>
          <w:sz w:val="24"/>
          <w:szCs w:val="24"/>
        </w:rPr>
        <w:t xml:space="preserve"> can also add new </w:t>
      </w:r>
      <w:r>
        <w:rPr>
          <w:rFonts w:ascii="Times New Roman" w:eastAsia="Times New Roman" w:hAnsi="Times New Roman" w:cs="Times New Roman"/>
          <w:sz w:val="24"/>
          <w:szCs w:val="24"/>
        </w:rPr>
        <w:t>events</w:t>
      </w:r>
      <w:r>
        <w:rPr>
          <w:rFonts w:ascii="Times New Roman" w:eastAsia="Times New Roman" w:hAnsi="Times New Roman" w:cs="Times New Roman"/>
          <w:color w:val="000000"/>
          <w:sz w:val="24"/>
          <w:szCs w:val="24"/>
        </w:rPr>
        <w:t xml:space="preserve"> from this page just by clicking on </w:t>
      </w:r>
      <w:r>
        <w:rPr>
          <w:rFonts w:ascii="Times New Roman" w:eastAsia="Times New Roman" w:hAnsi="Times New Roman" w:cs="Times New Roman"/>
          <w:b/>
          <w:color w:val="000000"/>
          <w:sz w:val="24"/>
          <w:szCs w:val="24"/>
        </w:rPr>
        <w:t xml:space="preserve">Add New Event </w:t>
      </w:r>
      <w:r>
        <w:rPr>
          <w:rFonts w:ascii="Times New Roman" w:eastAsia="Times New Roman" w:hAnsi="Times New Roman" w:cs="Times New Roman"/>
          <w:color w:val="000000"/>
          <w:sz w:val="24"/>
          <w:szCs w:val="24"/>
        </w:rPr>
        <w:t>button.</w:t>
      </w:r>
    </w:p>
    <w:p w:rsidR="004C1973" w:rsidRDefault="004C1973">
      <w:pPr>
        <w:tabs>
          <w:tab w:val="left" w:pos="420"/>
        </w:tabs>
        <w:spacing w:after="0"/>
        <w:ind w:left="880"/>
        <w:rPr>
          <w:rFonts w:ascii="Times New Roman" w:eastAsia="Times New Roman" w:hAnsi="Times New Roman" w:cs="Times New Roman"/>
          <w:color w:val="000000"/>
          <w:sz w:val="24"/>
          <w:szCs w:val="24"/>
        </w:rPr>
      </w:pPr>
    </w:p>
    <w:p w:rsidR="004C1973" w:rsidRDefault="008225E4">
      <w:pPr>
        <w:numPr>
          <w:ilvl w:val="1"/>
          <w:numId w:val="1"/>
        </w:numPr>
        <w:tabs>
          <w:tab w:val="left" w:pos="880"/>
        </w:tabs>
        <w:spacing w:after="0"/>
        <w:ind w:left="452" w:hanging="52"/>
        <w:rPr>
          <w:b/>
          <w:color w:val="000000"/>
        </w:rPr>
      </w:pPr>
      <w:r>
        <w:rPr>
          <w:rFonts w:ascii="Times New Roman" w:eastAsia="Times New Roman" w:hAnsi="Times New Roman" w:cs="Times New Roman"/>
          <w:b/>
          <w:color w:val="000000"/>
          <w:sz w:val="28"/>
          <w:szCs w:val="28"/>
        </w:rPr>
        <w:t>Event Detail</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This page will enable users to view the detailed information of the particular event which they have selected from the event listing page.</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 xml:space="preserve">This page contains the following information </w:t>
      </w:r>
      <w:r>
        <w:rPr>
          <w:rFonts w:ascii="Times New Roman" w:eastAsia="Times New Roman" w:hAnsi="Times New Roman" w:cs="Times New Roman"/>
          <w:sz w:val="24"/>
          <w:szCs w:val="24"/>
        </w:rPr>
        <w:t>about</w:t>
      </w:r>
      <w:r>
        <w:rPr>
          <w:rFonts w:ascii="Times New Roman" w:eastAsia="Times New Roman" w:hAnsi="Times New Roman" w:cs="Times New Roman"/>
          <w:color w:val="000000"/>
          <w:sz w:val="24"/>
          <w:szCs w:val="24"/>
        </w:rPr>
        <w:t xml:space="preserve"> the event mentioned below:</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Event Id</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Image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Event Name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Event Overview</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Event Price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Status (toggle button)</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Active</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In-Active</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b/>
          <w:color w:val="000000"/>
          <w:sz w:val="24"/>
          <w:szCs w:val="24"/>
        </w:rPr>
        <w:lastRenderedPageBreak/>
        <w:t>Note</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 above fields are just for understanding purpose and can be revised further with client discussion.</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 xml:space="preserve">Supplier </w:t>
      </w:r>
      <w:r>
        <w:rPr>
          <w:rFonts w:ascii="Times New Roman" w:eastAsia="Times New Roman" w:hAnsi="Times New Roman" w:cs="Times New Roman"/>
          <w:sz w:val="24"/>
          <w:szCs w:val="24"/>
        </w:rPr>
        <w:t>Users</w:t>
      </w:r>
      <w:r>
        <w:rPr>
          <w:rFonts w:ascii="Times New Roman" w:eastAsia="Times New Roman" w:hAnsi="Times New Roman" w:cs="Times New Roman"/>
          <w:color w:val="000000"/>
          <w:sz w:val="24"/>
          <w:szCs w:val="24"/>
        </w:rPr>
        <w:t xml:space="preserve"> can also edit and delete the Event from this page.</w:t>
      </w:r>
    </w:p>
    <w:p w:rsidR="004C1973" w:rsidRDefault="004C1973">
      <w:pPr>
        <w:tabs>
          <w:tab w:val="left" w:pos="420"/>
        </w:tabs>
        <w:spacing w:after="0"/>
        <w:ind w:left="720"/>
        <w:rPr>
          <w:rFonts w:ascii="Times New Roman" w:eastAsia="Times New Roman" w:hAnsi="Times New Roman" w:cs="Times New Roman"/>
          <w:color w:val="000000"/>
          <w:sz w:val="24"/>
          <w:szCs w:val="24"/>
        </w:rPr>
      </w:pPr>
    </w:p>
    <w:p w:rsidR="004C1973" w:rsidRDefault="008225E4">
      <w:pPr>
        <w:numPr>
          <w:ilvl w:val="1"/>
          <w:numId w:val="1"/>
        </w:numPr>
        <w:tabs>
          <w:tab w:val="left" w:pos="1100"/>
        </w:tabs>
        <w:spacing w:after="0"/>
        <w:ind w:left="452" w:hanging="52"/>
        <w:rPr>
          <w:b/>
          <w:color w:val="000000"/>
        </w:rPr>
      </w:pPr>
      <w:r>
        <w:rPr>
          <w:rFonts w:ascii="Times New Roman" w:eastAsia="Times New Roman" w:hAnsi="Times New Roman" w:cs="Times New Roman"/>
          <w:b/>
          <w:color w:val="000000"/>
          <w:sz w:val="28"/>
          <w:szCs w:val="28"/>
        </w:rPr>
        <w:t>Add New Event</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This page will enable users to add a new event by adding the following details about the event mentioned below:</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Image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Event Name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Event Overview</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Event Price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Status (toggle button)</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Active</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In-Active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Add (button)</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b/>
          <w:color w:val="000000"/>
          <w:sz w:val="24"/>
          <w:szCs w:val="24"/>
        </w:rPr>
        <w:t>Note</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 above fields are just for understanding purpose and can be revised further with client discussion.</w:t>
      </w:r>
    </w:p>
    <w:p w:rsidR="004C1973" w:rsidRDefault="004C1973">
      <w:pPr>
        <w:tabs>
          <w:tab w:val="left" w:pos="420"/>
        </w:tabs>
        <w:spacing w:after="0"/>
        <w:ind w:left="880"/>
        <w:rPr>
          <w:rFonts w:ascii="Times New Roman" w:eastAsia="Times New Roman" w:hAnsi="Times New Roman" w:cs="Times New Roman"/>
          <w:color w:val="000000"/>
          <w:sz w:val="24"/>
          <w:szCs w:val="24"/>
        </w:rPr>
      </w:pPr>
    </w:p>
    <w:p w:rsidR="004C1973" w:rsidRDefault="008225E4">
      <w:pPr>
        <w:numPr>
          <w:ilvl w:val="1"/>
          <w:numId w:val="1"/>
        </w:numPr>
        <w:tabs>
          <w:tab w:val="left" w:pos="1100"/>
        </w:tabs>
        <w:spacing w:after="0"/>
        <w:ind w:left="452" w:hanging="52"/>
        <w:rPr>
          <w:b/>
          <w:color w:val="000000"/>
        </w:rPr>
      </w:pPr>
      <w:r>
        <w:rPr>
          <w:rFonts w:ascii="Times New Roman" w:eastAsia="Times New Roman" w:hAnsi="Times New Roman" w:cs="Times New Roman"/>
          <w:b/>
          <w:color w:val="000000"/>
          <w:sz w:val="28"/>
          <w:szCs w:val="28"/>
        </w:rPr>
        <w:t>Supplier Profile</w:t>
      </w:r>
    </w:p>
    <w:p w:rsidR="004C1973" w:rsidRDefault="008225E4">
      <w:pPr>
        <w:numPr>
          <w:ilvl w:val="0"/>
          <w:numId w:val="2"/>
        </w:numPr>
        <w:tabs>
          <w:tab w:val="left" w:pos="420"/>
        </w:tabs>
        <w:spacing w:after="0"/>
        <w:rPr>
          <w:b/>
          <w:color w:val="000000"/>
        </w:rPr>
      </w:pPr>
      <w:r>
        <w:rPr>
          <w:rFonts w:ascii="Times New Roman" w:eastAsia="Times New Roman" w:hAnsi="Times New Roman" w:cs="Times New Roman"/>
          <w:color w:val="000000"/>
          <w:sz w:val="24"/>
          <w:szCs w:val="24"/>
        </w:rPr>
        <w:t xml:space="preserve">This page will enable users to </w:t>
      </w:r>
      <w:r>
        <w:rPr>
          <w:rFonts w:ascii="Times New Roman" w:eastAsia="Times New Roman" w:hAnsi="Times New Roman" w:cs="Times New Roman"/>
          <w:b/>
          <w:sz w:val="24"/>
          <w:szCs w:val="24"/>
        </w:rPr>
        <w:t>modify/edit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their own </w:t>
      </w:r>
      <w:r>
        <w:rPr>
          <w:rFonts w:ascii="Times New Roman" w:eastAsia="Times New Roman" w:hAnsi="Times New Roman" w:cs="Times New Roman"/>
          <w:sz w:val="24"/>
          <w:szCs w:val="24"/>
        </w:rPr>
        <w:t>profiles</w:t>
      </w:r>
      <w:r>
        <w:rPr>
          <w:rFonts w:ascii="Times New Roman" w:eastAsia="Times New Roman" w:hAnsi="Times New Roman" w:cs="Times New Roman"/>
          <w:color w:val="000000"/>
          <w:sz w:val="24"/>
          <w:szCs w:val="24"/>
        </w:rPr>
        <w:t>.</w:t>
      </w:r>
    </w:p>
    <w:p w:rsidR="004C1973" w:rsidRDefault="008225E4">
      <w:pPr>
        <w:numPr>
          <w:ilvl w:val="0"/>
          <w:numId w:val="2"/>
        </w:numPr>
        <w:tabs>
          <w:tab w:val="left" w:pos="420"/>
        </w:tabs>
        <w:spacing w:after="0"/>
        <w:rPr>
          <w:b/>
          <w:color w:val="000000"/>
        </w:rPr>
      </w:pPr>
      <w:r>
        <w:rPr>
          <w:rFonts w:ascii="Times New Roman" w:eastAsia="Times New Roman" w:hAnsi="Times New Roman" w:cs="Times New Roman"/>
          <w:sz w:val="24"/>
          <w:szCs w:val="24"/>
        </w:rPr>
        <w:t>The following</w:t>
      </w:r>
      <w:r>
        <w:rPr>
          <w:rFonts w:ascii="Times New Roman" w:eastAsia="Times New Roman" w:hAnsi="Times New Roman" w:cs="Times New Roman"/>
          <w:color w:val="000000"/>
          <w:sz w:val="24"/>
          <w:szCs w:val="24"/>
        </w:rPr>
        <w:t xml:space="preserve"> fields will be there on this page mentioned below:</w:t>
      </w:r>
    </w:p>
    <w:p w:rsidR="004C1973" w:rsidRDefault="008225E4">
      <w:pPr>
        <w:numPr>
          <w:ilvl w:val="0"/>
          <w:numId w:val="3"/>
        </w:numPr>
        <w:tabs>
          <w:tab w:val="left" w:pos="420"/>
        </w:tabs>
        <w:spacing w:after="0"/>
        <w:rPr>
          <w:b/>
          <w:color w:val="000000"/>
        </w:rPr>
      </w:pPr>
      <w:r>
        <w:rPr>
          <w:rFonts w:ascii="Times New Roman" w:eastAsia="Times New Roman" w:hAnsi="Times New Roman" w:cs="Times New Roman"/>
          <w:color w:val="000000"/>
          <w:sz w:val="24"/>
          <w:szCs w:val="24"/>
        </w:rPr>
        <w:t>Supplier Name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Profile Picture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About Supplier</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Email Address</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Phone Number</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Address</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Change Password</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Save (button)</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b/>
          <w:color w:val="000000"/>
          <w:sz w:val="24"/>
          <w:szCs w:val="24"/>
        </w:rPr>
        <w:t>Note</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 above fields are just for understanding purpose and can be revised further with client discussion.</w:t>
      </w:r>
    </w:p>
    <w:p w:rsidR="004C1973" w:rsidRDefault="004C1973">
      <w:pPr>
        <w:tabs>
          <w:tab w:val="left" w:pos="420"/>
        </w:tabs>
        <w:spacing w:after="0"/>
        <w:ind w:left="1680"/>
        <w:rPr>
          <w:rFonts w:ascii="Times New Roman" w:eastAsia="Times New Roman" w:hAnsi="Times New Roman" w:cs="Times New Roman"/>
          <w:b/>
          <w:color w:val="000000"/>
          <w:sz w:val="28"/>
          <w:szCs w:val="28"/>
        </w:rPr>
      </w:pPr>
    </w:p>
    <w:p w:rsidR="004C1973" w:rsidRDefault="008225E4">
      <w:pPr>
        <w:numPr>
          <w:ilvl w:val="1"/>
          <w:numId w:val="1"/>
        </w:numPr>
        <w:tabs>
          <w:tab w:val="left" w:pos="1100"/>
        </w:tabs>
        <w:spacing w:after="0"/>
        <w:ind w:left="452" w:hanging="52"/>
        <w:rPr>
          <w:b/>
          <w:color w:val="000000"/>
        </w:rPr>
      </w:pPr>
      <w:r>
        <w:rPr>
          <w:rFonts w:ascii="Times New Roman" w:eastAsia="Times New Roman" w:hAnsi="Times New Roman" w:cs="Times New Roman"/>
          <w:b/>
          <w:color w:val="000000"/>
          <w:sz w:val="28"/>
          <w:szCs w:val="28"/>
        </w:rPr>
        <w:t>Company Profile</w:t>
      </w:r>
    </w:p>
    <w:p w:rsidR="004C1973" w:rsidRDefault="008225E4">
      <w:pPr>
        <w:numPr>
          <w:ilvl w:val="0"/>
          <w:numId w:val="2"/>
        </w:numPr>
        <w:tabs>
          <w:tab w:val="left" w:pos="420"/>
        </w:tabs>
        <w:spacing w:after="0"/>
        <w:rPr>
          <w:b/>
          <w:color w:val="000000"/>
        </w:rPr>
      </w:pPr>
      <w:r>
        <w:rPr>
          <w:rFonts w:ascii="Times New Roman" w:eastAsia="Times New Roman" w:hAnsi="Times New Roman" w:cs="Times New Roman"/>
          <w:color w:val="000000"/>
          <w:sz w:val="24"/>
          <w:szCs w:val="24"/>
        </w:rPr>
        <w:t xml:space="preserve">This page will enable users to </w:t>
      </w:r>
      <w:r>
        <w:rPr>
          <w:rFonts w:ascii="Times New Roman" w:eastAsia="Times New Roman" w:hAnsi="Times New Roman" w:cs="Times New Roman"/>
          <w:b/>
          <w:sz w:val="24"/>
          <w:szCs w:val="24"/>
        </w:rPr>
        <w:t>modify/edit</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their own company profile.</w:t>
      </w:r>
    </w:p>
    <w:p w:rsidR="004C1973" w:rsidRDefault="008225E4">
      <w:pPr>
        <w:numPr>
          <w:ilvl w:val="0"/>
          <w:numId w:val="2"/>
        </w:numPr>
        <w:tabs>
          <w:tab w:val="left" w:pos="420"/>
        </w:tabs>
        <w:spacing w:after="0"/>
        <w:rPr>
          <w:b/>
          <w:color w:val="000000"/>
        </w:rPr>
      </w:pPr>
      <w:r>
        <w:rPr>
          <w:rFonts w:ascii="Times New Roman" w:eastAsia="Times New Roman" w:hAnsi="Times New Roman" w:cs="Times New Roman"/>
          <w:sz w:val="24"/>
          <w:szCs w:val="24"/>
        </w:rPr>
        <w:t>The following</w:t>
      </w:r>
      <w:r>
        <w:rPr>
          <w:rFonts w:ascii="Times New Roman" w:eastAsia="Times New Roman" w:hAnsi="Times New Roman" w:cs="Times New Roman"/>
          <w:color w:val="000000"/>
          <w:sz w:val="24"/>
          <w:szCs w:val="24"/>
        </w:rPr>
        <w:t xml:space="preserve"> fields will be there on this page mentioned below:</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Company Name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Picture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About Company</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Email Address</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Phone Number</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Location of Company</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Save (button)</w:t>
      </w:r>
    </w:p>
    <w:p w:rsidR="004C1973" w:rsidRDefault="008225E4">
      <w:pPr>
        <w:numPr>
          <w:ilvl w:val="0"/>
          <w:numId w:val="2"/>
        </w:numPr>
        <w:tabs>
          <w:tab w:val="left" w:pos="420"/>
        </w:tabs>
        <w:spacing w:after="0"/>
        <w:rPr>
          <w:rFonts w:ascii="Times New Roman" w:eastAsia="Times New Roman" w:hAnsi="Times New Roman" w:cs="Times New Roman"/>
          <w:b/>
          <w:sz w:val="28"/>
          <w:szCs w:val="28"/>
        </w:rPr>
      </w:pPr>
      <w:r>
        <w:rPr>
          <w:rFonts w:ascii="Times New Roman" w:eastAsia="Times New Roman" w:hAnsi="Times New Roman" w:cs="Times New Roman"/>
          <w:b/>
          <w:color w:val="000000"/>
          <w:sz w:val="24"/>
          <w:szCs w:val="24"/>
        </w:rPr>
        <w:t>Note</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 above fields are just for understanding purpose and can be revised further with client discussion.</w:t>
      </w:r>
    </w:p>
    <w:p w:rsidR="004C1973" w:rsidRDefault="004C1973">
      <w:pPr>
        <w:tabs>
          <w:tab w:val="left" w:pos="420"/>
        </w:tabs>
        <w:spacing w:after="0"/>
        <w:ind w:left="880"/>
        <w:rPr>
          <w:rFonts w:ascii="Times New Roman" w:eastAsia="Times New Roman" w:hAnsi="Times New Roman" w:cs="Times New Roman"/>
          <w:b/>
          <w:sz w:val="28"/>
          <w:szCs w:val="28"/>
        </w:rPr>
      </w:pPr>
    </w:p>
    <w:p w:rsidR="004C1973" w:rsidRDefault="008225E4">
      <w:pPr>
        <w:numPr>
          <w:ilvl w:val="1"/>
          <w:numId w:val="1"/>
        </w:numPr>
        <w:tabs>
          <w:tab w:val="left" w:pos="1100"/>
        </w:tabs>
        <w:spacing w:after="0"/>
        <w:ind w:left="452" w:hanging="52"/>
        <w:rPr>
          <w:b/>
          <w:color w:val="000000"/>
        </w:rPr>
      </w:pPr>
      <w:r>
        <w:rPr>
          <w:rFonts w:ascii="Times New Roman" w:eastAsia="Times New Roman" w:hAnsi="Times New Roman" w:cs="Times New Roman"/>
          <w:b/>
          <w:color w:val="000000"/>
          <w:sz w:val="28"/>
          <w:szCs w:val="28"/>
        </w:rPr>
        <w:lastRenderedPageBreak/>
        <w:t>Logout</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sz w:val="24"/>
          <w:szCs w:val="24"/>
        </w:rPr>
        <w:t>Users</w:t>
      </w:r>
      <w:r>
        <w:rPr>
          <w:rFonts w:ascii="Times New Roman" w:eastAsia="Times New Roman" w:hAnsi="Times New Roman" w:cs="Times New Roman"/>
          <w:color w:val="000000"/>
          <w:sz w:val="24"/>
          <w:szCs w:val="24"/>
        </w:rPr>
        <w:t xml:space="preserve"> can log out of the system any time they want to.</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By clicking on the Logout button, the user will be logged out.</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They can again log into the system by entering a valid email &amp; password.</w:t>
      </w:r>
    </w:p>
    <w:p w:rsidR="004C1973" w:rsidRDefault="004C1973">
      <w:pPr>
        <w:spacing w:after="0"/>
        <w:ind w:left="720"/>
        <w:rPr>
          <w:rFonts w:ascii="Times New Roman" w:eastAsia="Times New Roman" w:hAnsi="Times New Roman" w:cs="Times New Roman"/>
          <w:b/>
          <w:color w:val="000000"/>
          <w:sz w:val="28"/>
          <w:szCs w:val="28"/>
        </w:rPr>
      </w:pPr>
    </w:p>
    <w:p w:rsidR="004C1973" w:rsidRDefault="004C1973">
      <w:pPr>
        <w:spacing w:after="0"/>
        <w:ind w:left="720"/>
        <w:rPr>
          <w:rFonts w:ascii="Times New Roman" w:eastAsia="Times New Roman" w:hAnsi="Times New Roman" w:cs="Times New Roman"/>
          <w:b/>
          <w:color w:val="000000"/>
          <w:sz w:val="28"/>
          <w:szCs w:val="28"/>
        </w:rPr>
      </w:pPr>
    </w:p>
    <w:p w:rsidR="004C1973" w:rsidRDefault="004C1973">
      <w:pPr>
        <w:spacing w:after="0"/>
        <w:ind w:left="720"/>
        <w:rPr>
          <w:rFonts w:ascii="Times New Roman" w:eastAsia="Times New Roman" w:hAnsi="Times New Roman" w:cs="Times New Roman"/>
          <w:b/>
          <w:color w:val="000000"/>
          <w:sz w:val="28"/>
          <w:szCs w:val="28"/>
        </w:rPr>
      </w:pPr>
    </w:p>
    <w:p w:rsidR="004C1973" w:rsidRDefault="004C1973">
      <w:pPr>
        <w:spacing w:after="0"/>
        <w:ind w:left="720"/>
        <w:rPr>
          <w:rFonts w:ascii="Times New Roman" w:eastAsia="Times New Roman" w:hAnsi="Times New Roman" w:cs="Times New Roman"/>
          <w:b/>
          <w:color w:val="000000"/>
          <w:sz w:val="28"/>
          <w:szCs w:val="28"/>
        </w:rPr>
      </w:pPr>
    </w:p>
    <w:p w:rsidR="004C1973" w:rsidRDefault="008225E4">
      <w:pPr>
        <w:numPr>
          <w:ilvl w:val="0"/>
          <w:numId w:val="1"/>
        </w:numPr>
        <w:spacing w:after="0"/>
        <w:rPr>
          <w:rFonts w:ascii="Times New Roman" w:eastAsia="Times New Roman" w:hAnsi="Times New Roman" w:cs="Times New Roman"/>
          <w:b/>
          <w:color w:val="000000"/>
          <w:sz w:val="28"/>
          <w:szCs w:val="28"/>
        </w:rPr>
      </w:pPr>
      <w:bookmarkStart w:id="23" w:name="_1ci93xb" w:colFirst="0" w:colLast="0"/>
      <w:bookmarkEnd w:id="23"/>
      <w:r>
        <w:rPr>
          <w:rFonts w:ascii="Times New Roman" w:eastAsia="Times New Roman" w:hAnsi="Times New Roman" w:cs="Times New Roman"/>
          <w:b/>
          <w:color w:val="000000"/>
          <w:sz w:val="28"/>
          <w:szCs w:val="28"/>
        </w:rPr>
        <w:t>Functional Requirement of Individual / User</w:t>
      </w:r>
    </w:p>
    <w:p w:rsidR="004C1973" w:rsidRDefault="008225E4">
      <w:pPr>
        <w:numPr>
          <w:ilvl w:val="1"/>
          <w:numId w:val="1"/>
        </w:numPr>
        <w:tabs>
          <w:tab w:val="left" w:pos="880"/>
        </w:tabs>
        <w:spacing w:after="0"/>
        <w:ind w:left="452" w:hanging="52"/>
        <w:rPr>
          <w:b/>
          <w:color w:val="000000"/>
        </w:rPr>
      </w:pPr>
      <w:r>
        <w:rPr>
          <w:rFonts w:ascii="Times New Roman" w:eastAsia="Times New Roman" w:hAnsi="Times New Roman" w:cs="Times New Roman"/>
          <w:b/>
          <w:color w:val="000000"/>
          <w:sz w:val="28"/>
          <w:szCs w:val="28"/>
        </w:rPr>
        <w:t>Login Page</w:t>
      </w:r>
    </w:p>
    <w:p w:rsidR="004C1973" w:rsidRDefault="008225E4">
      <w:pPr>
        <w:numPr>
          <w:ilvl w:val="0"/>
          <w:numId w:val="2"/>
        </w:numPr>
        <w:tabs>
          <w:tab w:val="left" w:pos="420"/>
        </w:tabs>
        <w:spacing w:after="0"/>
        <w:rPr>
          <w:color w:val="000000"/>
        </w:rPr>
      </w:pPr>
      <w:bookmarkStart w:id="24" w:name="_3whwml4" w:colFirst="0" w:colLast="0"/>
      <w:bookmarkEnd w:id="24"/>
      <w:r>
        <w:rPr>
          <w:rFonts w:ascii="Times New Roman" w:eastAsia="Times New Roman" w:hAnsi="Times New Roman" w:cs="Times New Roman"/>
          <w:color w:val="000000"/>
          <w:sz w:val="24"/>
          <w:szCs w:val="24"/>
        </w:rPr>
        <w:t xml:space="preserve">If the user is an existing user, by entering the following detail they can </w:t>
      </w:r>
      <w:r>
        <w:rPr>
          <w:rFonts w:ascii="Times New Roman" w:eastAsia="Times New Roman" w:hAnsi="Times New Roman" w:cs="Times New Roman"/>
          <w:sz w:val="24"/>
          <w:szCs w:val="24"/>
        </w:rPr>
        <w:t>log in</w:t>
      </w:r>
      <w:r>
        <w:rPr>
          <w:rFonts w:ascii="Times New Roman" w:eastAsia="Times New Roman" w:hAnsi="Times New Roman" w:cs="Times New Roman"/>
          <w:color w:val="000000"/>
          <w:sz w:val="24"/>
          <w:szCs w:val="24"/>
        </w:rPr>
        <w:t xml:space="preserve"> to the site:</w:t>
      </w:r>
    </w:p>
    <w:p w:rsidR="004C1973" w:rsidRDefault="008225E4">
      <w:pPr>
        <w:numPr>
          <w:ilvl w:val="0"/>
          <w:numId w:val="3"/>
        </w:numPr>
        <w:tabs>
          <w:tab w:val="left" w:pos="420"/>
        </w:tabs>
        <w:spacing w:after="0"/>
        <w:rPr>
          <w:color w:val="000000"/>
        </w:rPr>
      </w:pPr>
      <w:bookmarkStart w:id="25" w:name="_2bn6wsx" w:colFirst="0" w:colLast="0"/>
      <w:bookmarkEnd w:id="25"/>
      <w:r>
        <w:rPr>
          <w:rFonts w:ascii="Times New Roman" w:eastAsia="Times New Roman" w:hAnsi="Times New Roman" w:cs="Times New Roman"/>
          <w:color w:val="000000"/>
          <w:sz w:val="24"/>
          <w:szCs w:val="24"/>
        </w:rPr>
        <w:t>Email Address</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Password</w:t>
      </w:r>
    </w:p>
    <w:p w:rsidR="004C1973" w:rsidRDefault="008225E4">
      <w:pPr>
        <w:numPr>
          <w:ilvl w:val="0"/>
          <w:numId w:val="3"/>
        </w:numPr>
        <w:tabs>
          <w:tab w:val="left" w:pos="420"/>
        </w:tabs>
        <w:spacing w:after="0"/>
        <w:rPr>
          <w:color w:val="000000"/>
        </w:rPr>
      </w:pPr>
      <w:bookmarkStart w:id="26" w:name="_qsh70q" w:colFirst="0" w:colLast="0"/>
      <w:bookmarkEnd w:id="26"/>
      <w:r>
        <w:rPr>
          <w:rFonts w:ascii="Times New Roman" w:eastAsia="Times New Roman" w:hAnsi="Times New Roman" w:cs="Times New Roman"/>
          <w:color w:val="000000"/>
          <w:sz w:val="24"/>
          <w:szCs w:val="24"/>
        </w:rPr>
        <w:t>Login (button)</w:t>
      </w:r>
    </w:p>
    <w:p w:rsidR="004C1973" w:rsidRDefault="008225E4">
      <w:pPr>
        <w:numPr>
          <w:ilvl w:val="0"/>
          <w:numId w:val="2"/>
        </w:numPr>
        <w:tabs>
          <w:tab w:val="left" w:pos="420"/>
        </w:tabs>
        <w:spacing w:after="0"/>
        <w:rPr>
          <w:b/>
          <w:color w:val="000000"/>
        </w:rPr>
      </w:pPr>
      <w:bookmarkStart w:id="27" w:name="_3as4poj" w:colFirst="0" w:colLast="0"/>
      <w:bookmarkEnd w:id="27"/>
      <w:r>
        <w:rPr>
          <w:rFonts w:ascii="Times New Roman" w:eastAsia="Times New Roman" w:hAnsi="Times New Roman" w:cs="Times New Roman"/>
          <w:color w:val="000000"/>
          <w:sz w:val="24"/>
          <w:szCs w:val="24"/>
        </w:rPr>
        <w:t xml:space="preserve">After successfully logging into the site, the user will be redirected to the </w:t>
      </w:r>
      <w:r>
        <w:rPr>
          <w:rFonts w:ascii="Times New Roman" w:eastAsia="Times New Roman" w:hAnsi="Times New Roman" w:cs="Times New Roman"/>
          <w:b/>
          <w:color w:val="000000"/>
          <w:sz w:val="24"/>
          <w:szCs w:val="24"/>
        </w:rPr>
        <w:t xml:space="preserve">Home Page </w:t>
      </w:r>
      <w:r>
        <w:rPr>
          <w:rFonts w:ascii="Times New Roman" w:eastAsia="Times New Roman" w:hAnsi="Times New Roman" w:cs="Times New Roman"/>
          <w:color w:val="000000"/>
          <w:sz w:val="24"/>
          <w:szCs w:val="24"/>
        </w:rPr>
        <w:t>of the site</w:t>
      </w:r>
      <w:r>
        <w:rPr>
          <w:rFonts w:ascii="Times New Roman" w:eastAsia="Times New Roman" w:hAnsi="Times New Roman" w:cs="Times New Roman"/>
          <w:b/>
          <w:color w:val="000000"/>
          <w:sz w:val="24"/>
          <w:szCs w:val="24"/>
        </w:rPr>
        <w:t>.</w:t>
      </w:r>
    </w:p>
    <w:p w:rsidR="004C1973" w:rsidRDefault="008225E4">
      <w:pPr>
        <w:numPr>
          <w:ilvl w:val="0"/>
          <w:numId w:val="2"/>
        </w:numPr>
        <w:tabs>
          <w:tab w:val="left" w:pos="420"/>
        </w:tabs>
        <w:spacing w:after="0"/>
        <w:rPr>
          <w:b/>
          <w:color w:val="000000"/>
        </w:rPr>
      </w:pPr>
      <w:bookmarkStart w:id="28" w:name="_1pxezwc" w:colFirst="0" w:colLast="0"/>
      <w:bookmarkEnd w:id="28"/>
      <w:r>
        <w:rPr>
          <w:rFonts w:ascii="Times New Roman" w:eastAsia="Times New Roman" w:hAnsi="Times New Roman" w:cs="Times New Roman"/>
          <w:color w:val="000000"/>
          <w:sz w:val="24"/>
          <w:szCs w:val="24"/>
        </w:rPr>
        <w:t xml:space="preserve">If a user is new to the site and wants to register themselves, it can also be done for that user just needs to tap on the </w:t>
      </w:r>
      <w:r>
        <w:rPr>
          <w:rFonts w:ascii="Times New Roman" w:eastAsia="Times New Roman" w:hAnsi="Times New Roman" w:cs="Times New Roman"/>
          <w:b/>
          <w:color w:val="000000"/>
          <w:sz w:val="24"/>
          <w:szCs w:val="24"/>
        </w:rPr>
        <w:t>Create Account</w:t>
      </w:r>
      <w:r>
        <w:rPr>
          <w:rFonts w:ascii="Times New Roman" w:eastAsia="Times New Roman" w:hAnsi="Times New Roman" w:cs="Times New Roman"/>
          <w:color w:val="000000"/>
          <w:sz w:val="24"/>
          <w:szCs w:val="24"/>
        </w:rPr>
        <w:t xml:space="preserve"> button available on the page.</w:t>
      </w:r>
    </w:p>
    <w:p w:rsidR="004C1973" w:rsidRDefault="008225E4">
      <w:pPr>
        <w:numPr>
          <w:ilvl w:val="0"/>
          <w:numId w:val="2"/>
        </w:numPr>
        <w:tabs>
          <w:tab w:val="left" w:pos="420"/>
        </w:tabs>
        <w:spacing w:after="0"/>
        <w:rPr>
          <w:b/>
          <w:color w:val="000000"/>
        </w:rPr>
      </w:pPr>
      <w:r>
        <w:rPr>
          <w:rFonts w:ascii="Times New Roman" w:eastAsia="Times New Roman" w:hAnsi="Times New Roman" w:cs="Times New Roman"/>
          <w:b/>
          <w:color w:val="000000"/>
          <w:sz w:val="24"/>
          <w:szCs w:val="24"/>
        </w:rPr>
        <w:t>Log in Using Social Media:</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 xml:space="preserve">The User can log </w:t>
      </w:r>
      <w:r>
        <w:rPr>
          <w:rFonts w:ascii="Times New Roman" w:eastAsia="Times New Roman" w:hAnsi="Times New Roman" w:cs="Times New Roman"/>
          <w:sz w:val="24"/>
          <w:szCs w:val="24"/>
        </w:rPr>
        <w:t>in to</w:t>
      </w:r>
      <w:r>
        <w:rPr>
          <w:rFonts w:ascii="Times New Roman" w:eastAsia="Times New Roman" w:hAnsi="Times New Roman" w:cs="Times New Roman"/>
          <w:color w:val="000000"/>
          <w:sz w:val="24"/>
          <w:szCs w:val="24"/>
        </w:rPr>
        <w:t xml:space="preserve"> this app using any of his or her social media accounts like Facebook or Gmail.</w:t>
      </w:r>
    </w:p>
    <w:p w:rsidR="004C1973" w:rsidRDefault="008225E4">
      <w:pPr>
        <w:numPr>
          <w:ilvl w:val="0"/>
          <w:numId w:val="3"/>
        </w:numPr>
        <w:tabs>
          <w:tab w:val="left" w:pos="420"/>
        </w:tabs>
        <w:spacing w:after="0"/>
        <w:rPr>
          <w:b/>
          <w:color w:val="000000"/>
        </w:rPr>
      </w:pPr>
      <w:r>
        <w:rPr>
          <w:rFonts w:ascii="Times New Roman" w:eastAsia="Times New Roman" w:hAnsi="Times New Roman" w:cs="Times New Roman"/>
          <w:color w:val="000000"/>
          <w:sz w:val="24"/>
          <w:szCs w:val="24"/>
        </w:rPr>
        <w:t xml:space="preserve">This makes the log in a simple </w:t>
      </w:r>
      <w:r>
        <w:rPr>
          <w:rFonts w:ascii="Times New Roman" w:eastAsia="Times New Roman" w:hAnsi="Times New Roman" w:cs="Times New Roman"/>
          <w:sz w:val="24"/>
          <w:szCs w:val="24"/>
        </w:rPr>
        <w:t>one-step</w:t>
      </w:r>
      <w:r>
        <w:rPr>
          <w:rFonts w:ascii="Times New Roman" w:eastAsia="Times New Roman" w:hAnsi="Times New Roman" w:cs="Times New Roman"/>
          <w:color w:val="000000"/>
          <w:sz w:val="24"/>
          <w:szCs w:val="24"/>
        </w:rPr>
        <w:t xml:space="preserve"> process.</w:t>
      </w:r>
    </w:p>
    <w:p w:rsidR="004C1973" w:rsidRDefault="004C1973">
      <w:pPr>
        <w:spacing w:after="0"/>
        <w:rPr>
          <w:rFonts w:ascii="Times New Roman" w:eastAsia="Times New Roman" w:hAnsi="Times New Roman" w:cs="Times New Roman"/>
          <w:b/>
          <w:color w:val="000000"/>
          <w:sz w:val="28"/>
          <w:szCs w:val="28"/>
        </w:rPr>
      </w:pPr>
    </w:p>
    <w:p w:rsidR="004C1973" w:rsidRDefault="008225E4">
      <w:pPr>
        <w:numPr>
          <w:ilvl w:val="1"/>
          <w:numId w:val="1"/>
        </w:numPr>
        <w:spacing w:after="0"/>
        <w:rPr>
          <w:b/>
          <w:color w:val="000000"/>
        </w:rPr>
      </w:pPr>
      <w:bookmarkStart w:id="29" w:name="_49x2ik5" w:colFirst="0" w:colLast="0"/>
      <w:bookmarkEnd w:id="29"/>
      <w:r>
        <w:rPr>
          <w:rFonts w:ascii="Times New Roman" w:eastAsia="Times New Roman" w:hAnsi="Times New Roman" w:cs="Times New Roman"/>
          <w:b/>
          <w:color w:val="000000"/>
          <w:sz w:val="28"/>
          <w:szCs w:val="28"/>
        </w:rPr>
        <w:t xml:space="preserve"> Create Account</w:t>
      </w:r>
    </w:p>
    <w:p w:rsidR="004C1973" w:rsidRDefault="008225E4">
      <w:pPr>
        <w:numPr>
          <w:ilvl w:val="0"/>
          <w:numId w:val="2"/>
        </w:numPr>
        <w:tabs>
          <w:tab w:val="left" w:pos="420"/>
        </w:tabs>
        <w:spacing w:after="0"/>
        <w:rPr>
          <w:color w:val="000000"/>
        </w:rPr>
      </w:pPr>
      <w:bookmarkStart w:id="30" w:name="_2p2csry" w:colFirst="0" w:colLast="0"/>
      <w:bookmarkEnd w:id="30"/>
      <w:r>
        <w:rPr>
          <w:rFonts w:ascii="Times New Roman" w:eastAsia="Times New Roman" w:hAnsi="Times New Roman" w:cs="Times New Roman"/>
          <w:color w:val="000000"/>
          <w:sz w:val="24"/>
          <w:szCs w:val="24"/>
        </w:rPr>
        <w:t>If a user wants to manually register, it can also be done, for that user needs to enter the following details:</w:t>
      </w:r>
    </w:p>
    <w:p w:rsidR="004C1973" w:rsidRDefault="008225E4">
      <w:pPr>
        <w:numPr>
          <w:ilvl w:val="0"/>
          <w:numId w:val="3"/>
        </w:numPr>
        <w:tabs>
          <w:tab w:val="left" w:pos="420"/>
        </w:tabs>
        <w:spacing w:after="0"/>
        <w:rPr>
          <w:color w:val="000000"/>
        </w:rPr>
      </w:pPr>
      <w:bookmarkStart w:id="31" w:name="_147n2zr" w:colFirst="0" w:colLast="0"/>
      <w:bookmarkEnd w:id="31"/>
      <w:r>
        <w:rPr>
          <w:rFonts w:ascii="Times New Roman" w:eastAsia="Times New Roman" w:hAnsi="Times New Roman" w:cs="Times New Roman"/>
          <w:color w:val="000000"/>
          <w:sz w:val="24"/>
          <w:szCs w:val="24"/>
        </w:rPr>
        <w:t>Full Name</w:t>
      </w:r>
    </w:p>
    <w:p w:rsidR="004C1973" w:rsidRDefault="008225E4">
      <w:pPr>
        <w:numPr>
          <w:ilvl w:val="0"/>
          <w:numId w:val="3"/>
        </w:numPr>
        <w:tabs>
          <w:tab w:val="left" w:pos="420"/>
        </w:tabs>
        <w:spacing w:after="0"/>
        <w:rPr>
          <w:color w:val="000000"/>
        </w:rPr>
      </w:pPr>
      <w:bookmarkStart w:id="32" w:name="_3o7alnk" w:colFirst="0" w:colLast="0"/>
      <w:bookmarkEnd w:id="32"/>
      <w:r>
        <w:rPr>
          <w:rFonts w:ascii="Times New Roman" w:eastAsia="Times New Roman" w:hAnsi="Times New Roman" w:cs="Times New Roman"/>
          <w:color w:val="000000"/>
          <w:sz w:val="24"/>
          <w:szCs w:val="24"/>
        </w:rPr>
        <w:t>Email Address</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Password</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Profile Image (optional)</w:t>
      </w:r>
    </w:p>
    <w:p w:rsidR="004C1973" w:rsidRDefault="008225E4">
      <w:pPr>
        <w:numPr>
          <w:ilvl w:val="0"/>
          <w:numId w:val="3"/>
        </w:numPr>
        <w:tabs>
          <w:tab w:val="left" w:pos="420"/>
        </w:tabs>
        <w:spacing w:after="0"/>
        <w:rPr>
          <w:color w:val="000000"/>
        </w:rPr>
      </w:pPr>
      <w:bookmarkStart w:id="33" w:name="_23ckvvd" w:colFirst="0" w:colLast="0"/>
      <w:bookmarkEnd w:id="33"/>
      <w:r>
        <w:rPr>
          <w:rFonts w:ascii="Times New Roman" w:eastAsia="Times New Roman" w:hAnsi="Times New Roman" w:cs="Times New Roman"/>
          <w:color w:val="000000"/>
          <w:sz w:val="24"/>
          <w:szCs w:val="24"/>
        </w:rPr>
        <w:t>Subscribe to recruitment ads? (checkbox)</w:t>
      </w:r>
    </w:p>
    <w:p w:rsidR="004C1973" w:rsidRPr="000C0010" w:rsidRDefault="008225E4">
      <w:pPr>
        <w:numPr>
          <w:ilvl w:val="0"/>
          <w:numId w:val="3"/>
        </w:numPr>
        <w:tabs>
          <w:tab w:val="left" w:pos="420"/>
        </w:tabs>
        <w:spacing w:after="0"/>
        <w:rPr>
          <w:color w:val="000000" w:themeColor="text1"/>
        </w:rPr>
      </w:pPr>
      <w:r w:rsidRPr="000C0010">
        <w:rPr>
          <w:rFonts w:ascii="Times New Roman" w:eastAsia="Times New Roman" w:hAnsi="Times New Roman" w:cs="Times New Roman"/>
          <w:color w:val="000000" w:themeColor="text1"/>
          <w:sz w:val="24"/>
          <w:szCs w:val="24"/>
        </w:rPr>
        <w:t xml:space="preserve">Agree to terms &amp; </w:t>
      </w:r>
      <w:proofErr w:type="spellStart"/>
      <w:r w:rsidRPr="000C0010">
        <w:rPr>
          <w:rFonts w:ascii="Times New Roman" w:eastAsia="Times New Roman" w:hAnsi="Times New Roman" w:cs="Times New Roman"/>
          <w:color w:val="000000" w:themeColor="text1"/>
          <w:sz w:val="24"/>
          <w:szCs w:val="24"/>
        </w:rPr>
        <w:t>conditons</w:t>
      </w:r>
      <w:proofErr w:type="spellEnd"/>
    </w:p>
    <w:p w:rsidR="004C1973" w:rsidRDefault="008225E4">
      <w:pPr>
        <w:numPr>
          <w:ilvl w:val="0"/>
          <w:numId w:val="3"/>
        </w:numPr>
        <w:tabs>
          <w:tab w:val="left" w:pos="420"/>
        </w:tabs>
        <w:spacing w:after="0"/>
        <w:rPr>
          <w:color w:val="000000"/>
        </w:rPr>
      </w:pPr>
      <w:bookmarkStart w:id="34" w:name="_ihv636" w:colFirst="0" w:colLast="0"/>
      <w:bookmarkEnd w:id="34"/>
      <w:r>
        <w:rPr>
          <w:rFonts w:ascii="Times New Roman" w:eastAsia="Times New Roman" w:hAnsi="Times New Roman" w:cs="Times New Roman"/>
          <w:color w:val="000000"/>
          <w:sz w:val="24"/>
          <w:szCs w:val="24"/>
        </w:rPr>
        <w:t>Sign up (button)</w:t>
      </w:r>
    </w:p>
    <w:p w:rsidR="004C1973" w:rsidRDefault="008225E4">
      <w:pPr>
        <w:numPr>
          <w:ilvl w:val="0"/>
          <w:numId w:val="2"/>
        </w:numPr>
        <w:tabs>
          <w:tab w:val="left" w:pos="420"/>
        </w:tabs>
        <w:spacing w:after="0"/>
        <w:rPr>
          <w:b/>
          <w:color w:val="000000"/>
        </w:rPr>
      </w:pPr>
      <w:bookmarkStart w:id="35" w:name="_32hioqz" w:colFirst="0" w:colLast="0"/>
      <w:bookmarkEnd w:id="35"/>
      <w:r>
        <w:rPr>
          <w:rFonts w:ascii="Times New Roman" w:eastAsia="Times New Roman" w:hAnsi="Times New Roman" w:cs="Times New Roman"/>
          <w:color w:val="000000"/>
          <w:sz w:val="24"/>
          <w:szCs w:val="24"/>
        </w:rPr>
        <w:t>After entering the above details, the user will be redirected to the</w:t>
      </w:r>
      <w:r>
        <w:rPr>
          <w:rFonts w:ascii="Times New Roman" w:eastAsia="Times New Roman" w:hAnsi="Times New Roman" w:cs="Times New Roman"/>
          <w:b/>
          <w:color w:val="000000"/>
          <w:sz w:val="24"/>
          <w:szCs w:val="24"/>
        </w:rPr>
        <w:t xml:space="preserve"> Create Profile Page.</w:t>
      </w:r>
    </w:p>
    <w:p w:rsidR="004C1973" w:rsidRDefault="008225E4">
      <w:pPr>
        <w:numPr>
          <w:ilvl w:val="0"/>
          <w:numId w:val="2"/>
        </w:numPr>
        <w:tabs>
          <w:tab w:val="left" w:pos="420"/>
        </w:tabs>
        <w:spacing w:after="0"/>
        <w:rPr>
          <w:b/>
          <w:color w:val="000000"/>
        </w:rPr>
      </w:pPr>
      <w:r>
        <w:rPr>
          <w:rFonts w:ascii="Times New Roman" w:eastAsia="Times New Roman" w:hAnsi="Times New Roman" w:cs="Times New Roman"/>
          <w:b/>
          <w:color w:val="000000"/>
          <w:sz w:val="24"/>
          <w:szCs w:val="24"/>
        </w:rPr>
        <w:t>Note</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 above fields are just for understanding purpose can be revised further with client discussion.</w:t>
      </w:r>
    </w:p>
    <w:p w:rsidR="004C1973" w:rsidRDefault="004C1973">
      <w:pPr>
        <w:tabs>
          <w:tab w:val="left" w:pos="420"/>
        </w:tabs>
        <w:spacing w:after="0"/>
        <w:ind w:left="880"/>
        <w:rPr>
          <w:rFonts w:ascii="Times New Roman" w:eastAsia="Times New Roman" w:hAnsi="Times New Roman" w:cs="Times New Roman"/>
          <w:b/>
          <w:color w:val="000000"/>
          <w:sz w:val="24"/>
          <w:szCs w:val="24"/>
        </w:rPr>
      </w:pPr>
    </w:p>
    <w:p w:rsidR="004C1973" w:rsidRDefault="008225E4">
      <w:pPr>
        <w:numPr>
          <w:ilvl w:val="1"/>
          <w:numId w:val="1"/>
        </w:numPr>
        <w:spacing w:after="0"/>
        <w:rPr>
          <w:b/>
          <w:color w:val="000000"/>
        </w:rPr>
      </w:pPr>
      <w:bookmarkStart w:id="36" w:name="_1hmsyys" w:colFirst="0" w:colLast="0"/>
      <w:bookmarkEnd w:id="36"/>
      <w:r>
        <w:rPr>
          <w:rFonts w:ascii="Times New Roman" w:eastAsia="Times New Roman" w:hAnsi="Times New Roman" w:cs="Times New Roman"/>
          <w:b/>
          <w:color w:val="000000"/>
          <w:sz w:val="28"/>
          <w:szCs w:val="28"/>
        </w:rPr>
        <w:t xml:space="preserve"> Forgot Password</w:t>
      </w:r>
    </w:p>
    <w:p w:rsidR="004C1973" w:rsidRDefault="008225E4">
      <w:pPr>
        <w:numPr>
          <w:ilvl w:val="0"/>
          <w:numId w:val="2"/>
        </w:numPr>
        <w:tabs>
          <w:tab w:val="left" w:pos="420"/>
        </w:tabs>
        <w:spacing w:after="0"/>
        <w:rPr>
          <w:b/>
          <w:color w:val="000000"/>
        </w:rPr>
      </w:pPr>
      <w:bookmarkStart w:id="37" w:name="_41mghml" w:colFirst="0" w:colLast="0"/>
      <w:bookmarkEnd w:id="37"/>
      <w:r>
        <w:rPr>
          <w:rFonts w:ascii="Times New Roman" w:eastAsia="Times New Roman" w:hAnsi="Times New Roman" w:cs="Times New Roman"/>
          <w:color w:val="000000"/>
          <w:sz w:val="24"/>
          <w:szCs w:val="24"/>
        </w:rPr>
        <w:t xml:space="preserve">In case a user forgets their password, they can retrieve and recover the same by simply tapping on the </w:t>
      </w:r>
      <w:r>
        <w:rPr>
          <w:rFonts w:ascii="Times New Roman" w:eastAsia="Times New Roman" w:hAnsi="Times New Roman" w:cs="Times New Roman"/>
          <w:b/>
          <w:color w:val="000000"/>
          <w:sz w:val="24"/>
          <w:szCs w:val="24"/>
        </w:rPr>
        <w:t>Forgot Password Link.</w:t>
      </w:r>
    </w:p>
    <w:p w:rsidR="004C1973" w:rsidRDefault="008225E4">
      <w:pPr>
        <w:numPr>
          <w:ilvl w:val="0"/>
          <w:numId w:val="2"/>
        </w:numPr>
        <w:tabs>
          <w:tab w:val="left" w:pos="420"/>
        </w:tabs>
        <w:spacing w:after="0"/>
        <w:rPr>
          <w:color w:val="000000"/>
        </w:rPr>
      </w:pPr>
      <w:bookmarkStart w:id="38" w:name="_2grqrue" w:colFirst="0" w:colLast="0"/>
      <w:bookmarkEnd w:id="38"/>
      <w:r>
        <w:rPr>
          <w:rFonts w:ascii="Times New Roman" w:eastAsia="Times New Roman" w:hAnsi="Times New Roman" w:cs="Times New Roman"/>
          <w:color w:val="000000"/>
          <w:sz w:val="24"/>
          <w:szCs w:val="24"/>
        </w:rPr>
        <w:lastRenderedPageBreak/>
        <w:t>By entering the registered</w:t>
      </w:r>
      <w:r>
        <w:rPr>
          <w:rFonts w:ascii="Times New Roman" w:eastAsia="Times New Roman" w:hAnsi="Times New Roman" w:cs="Times New Roman"/>
          <w:b/>
          <w:color w:val="000000"/>
          <w:sz w:val="24"/>
          <w:szCs w:val="24"/>
        </w:rPr>
        <w:t xml:space="preserve"> email </w:t>
      </w:r>
      <w:proofErr w:type="gramStart"/>
      <w:r>
        <w:rPr>
          <w:rFonts w:ascii="Times New Roman" w:eastAsia="Times New Roman" w:hAnsi="Times New Roman" w:cs="Times New Roman"/>
          <w:b/>
          <w:color w:val="000000"/>
          <w:sz w:val="24"/>
          <w:szCs w:val="24"/>
        </w:rPr>
        <w:t>address</w:t>
      </w:r>
      <w:r>
        <w:rPr>
          <w:rFonts w:ascii="Times New Roman" w:eastAsia="Times New Roman" w:hAnsi="Times New Roman" w:cs="Times New Roman"/>
          <w:color w:val="000000"/>
          <w:sz w:val="24"/>
          <w:szCs w:val="24"/>
        </w:rPr>
        <w:t xml:space="preserve">  an</w:t>
      </w:r>
      <w:proofErr w:type="gramEnd"/>
      <w:r>
        <w:rPr>
          <w:rFonts w:ascii="Times New Roman" w:eastAsia="Times New Roman" w:hAnsi="Times New Roman" w:cs="Times New Roman"/>
          <w:color w:val="000000"/>
          <w:sz w:val="24"/>
          <w:szCs w:val="24"/>
        </w:rPr>
        <w:t xml:space="preserve"> reset password link will be shared to the user, using the same user can reset their password.</w:t>
      </w:r>
    </w:p>
    <w:p w:rsidR="004C1973" w:rsidRDefault="008225E4">
      <w:pPr>
        <w:numPr>
          <w:ilvl w:val="1"/>
          <w:numId w:val="1"/>
        </w:numPr>
        <w:tabs>
          <w:tab w:val="left" w:pos="880"/>
        </w:tabs>
        <w:spacing w:after="0"/>
        <w:ind w:left="452" w:hanging="52"/>
        <w:rPr>
          <w:b/>
          <w:color w:val="000000"/>
        </w:rPr>
      </w:pPr>
      <w:r>
        <w:rPr>
          <w:rFonts w:ascii="Times New Roman" w:eastAsia="Times New Roman" w:hAnsi="Times New Roman" w:cs="Times New Roman"/>
          <w:b/>
          <w:color w:val="000000"/>
          <w:sz w:val="28"/>
          <w:szCs w:val="28"/>
        </w:rPr>
        <w:t xml:space="preserve"> Create Profile</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After successfully signing up, user needs to create their profile.</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Creating profile will be a several step process.</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User can skip the some step if needed or continue later.</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This feature of site will enable user to enter the following information as mentioned below:</w:t>
      </w:r>
    </w:p>
    <w:p w:rsidR="004C1973" w:rsidRDefault="008225E4">
      <w:pPr>
        <w:numPr>
          <w:ilvl w:val="0"/>
          <w:numId w:val="3"/>
        </w:numPr>
        <w:tabs>
          <w:tab w:val="left" w:pos="420"/>
        </w:tabs>
        <w:spacing w:after="0"/>
        <w:rPr>
          <w:b/>
          <w:color w:val="000000"/>
        </w:rPr>
      </w:pPr>
      <w:r>
        <w:rPr>
          <w:rFonts w:ascii="Times New Roman" w:eastAsia="Times New Roman" w:hAnsi="Times New Roman" w:cs="Times New Roman"/>
          <w:b/>
          <w:color w:val="000000"/>
          <w:sz w:val="24"/>
          <w:szCs w:val="24"/>
        </w:rPr>
        <w:t>Basic Info:</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Full Name</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Email Address</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DOB</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Age (auto generated from DOB)</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Gender</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Phone Number</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Working Status</w:t>
      </w:r>
    </w:p>
    <w:p w:rsidR="004C1973" w:rsidRDefault="008225E4">
      <w:pPr>
        <w:numPr>
          <w:ilvl w:val="0"/>
          <w:numId w:val="3"/>
        </w:numPr>
        <w:tabs>
          <w:tab w:val="left" w:pos="420"/>
        </w:tabs>
        <w:spacing w:after="0"/>
        <w:rPr>
          <w:b/>
          <w:color w:val="000000"/>
        </w:rPr>
      </w:pPr>
      <w:r>
        <w:rPr>
          <w:rFonts w:ascii="Times New Roman" w:eastAsia="Times New Roman" w:hAnsi="Times New Roman" w:cs="Times New Roman"/>
          <w:b/>
          <w:color w:val="000000"/>
          <w:sz w:val="24"/>
          <w:szCs w:val="24"/>
        </w:rPr>
        <w:t>Educational Info:</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Highest Level (list)</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Area 1 (list)</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Area 2 (list)</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Additional (list)</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Working Experience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Current Roles</w:t>
      </w:r>
    </w:p>
    <w:p w:rsidR="004C1973" w:rsidRPr="000C0010" w:rsidRDefault="008225E4">
      <w:pPr>
        <w:numPr>
          <w:ilvl w:val="0"/>
          <w:numId w:val="3"/>
        </w:numPr>
        <w:tabs>
          <w:tab w:val="left" w:pos="420"/>
        </w:tabs>
        <w:spacing w:after="0"/>
        <w:rPr>
          <w:color w:val="000000" w:themeColor="text1"/>
        </w:rPr>
      </w:pPr>
      <w:r w:rsidRPr="000C0010">
        <w:rPr>
          <w:rFonts w:ascii="Times New Roman" w:eastAsia="Times New Roman" w:hAnsi="Times New Roman" w:cs="Times New Roman"/>
          <w:color w:val="000000" w:themeColor="text1"/>
          <w:sz w:val="24"/>
          <w:szCs w:val="24"/>
        </w:rPr>
        <w:t>Future Roles</w:t>
      </w:r>
    </w:p>
    <w:p w:rsidR="004C1973" w:rsidRPr="000C0010" w:rsidRDefault="008225E4">
      <w:pPr>
        <w:numPr>
          <w:ilvl w:val="0"/>
          <w:numId w:val="9"/>
        </w:numPr>
        <w:tabs>
          <w:tab w:val="left" w:pos="420"/>
        </w:tabs>
        <w:spacing w:after="0"/>
        <w:rPr>
          <w:color w:val="000000" w:themeColor="text1"/>
        </w:rPr>
      </w:pPr>
      <w:r w:rsidRPr="000C0010">
        <w:rPr>
          <w:rFonts w:ascii="Times New Roman" w:eastAsia="Times New Roman" w:hAnsi="Times New Roman" w:cs="Times New Roman"/>
          <w:color w:val="000000" w:themeColor="text1"/>
          <w:sz w:val="24"/>
          <w:szCs w:val="24"/>
        </w:rPr>
        <w:t xml:space="preserve">Courses users want to attend (free text, more likely fixed drop down lists of various courses they like to attend) </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Other Competences</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Personality (optional)</w:t>
      </w:r>
    </w:p>
    <w:p w:rsidR="004C1973" w:rsidRDefault="008225E4">
      <w:pPr>
        <w:numPr>
          <w:ilvl w:val="0"/>
          <w:numId w:val="3"/>
        </w:numPr>
        <w:tabs>
          <w:tab w:val="left" w:pos="420"/>
        </w:tabs>
        <w:spacing w:after="0"/>
        <w:rPr>
          <w:b/>
          <w:color w:val="000000"/>
        </w:rPr>
      </w:pPr>
      <w:r>
        <w:rPr>
          <w:rFonts w:ascii="Times New Roman" w:eastAsia="Times New Roman" w:hAnsi="Times New Roman" w:cs="Times New Roman"/>
          <w:color w:val="000000"/>
          <w:sz w:val="24"/>
          <w:szCs w:val="24"/>
        </w:rPr>
        <w:t>Interests (</w:t>
      </w:r>
      <w:proofErr w:type="spellStart"/>
      <w:r>
        <w:rPr>
          <w:rFonts w:ascii="Times New Roman" w:eastAsia="Times New Roman" w:hAnsi="Times New Roman" w:cs="Times New Roman"/>
          <w:color w:val="000000"/>
          <w:sz w:val="24"/>
          <w:szCs w:val="24"/>
        </w:rPr>
        <w:t>extra curricular</w:t>
      </w:r>
      <w:proofErr w:type="spellEnd"/>
      <w:r>
        <w:rPr>
          <w:rFonts w:ascii="Times New Roman" w:eastAsia="Times New Roman" w:hAnsi="Times New Roman" w:cs="Times New Roman"/>
          <w:color w:val="000000"/>
          <w:sz w:val="24"/>
          <w:szCs w:val="24"/>
        </w:rPr>
        <w:t>)</w:t>
      </w:r>
    </w:p>
    <w:p w:rsidR="004C1973" w:rsidRDefault="008225E4">
      <w:pPr>
        <w:numPr>
          <w:ilvl w:val="0"/>
          <w:numId w:val="3"/>
        </w:numPr>
        <w:tabs>
          <w:tab w:val="left" w:pos="420"/>
        </w:tabs>
        <w:spacing w:after="0"/>
        <w:rPr>
          <w:b/>
          <w:color w:val="000000"/>
        </w:rPr>
      </w:pPr>
      <w:r>
        <w:rPr>
          <w:rFonts w:ascii="Times New Roman" w:eastAsia="Times New Roman" w:hAnsi="Times New Roman" w:cs="Times New Roman"/>
          <w:color w:val="000000"/>
          <w:sz w:val="24"/>
          <w:szCs w:val="24"/>
        </w:rPr>
        <w:t>Continue (button)</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b/>
          <w:color w:val="000000"/>
          <w:sz w:val="24"/>
          <w:szCs w:val="24"/>
        </w:rPr>
        <w:t>Note</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 above fields are mentioned the RFI document shared by the client, if any further changes required let us know.</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By entering the above details the user profile will created with the site.</w:t>
      </w:r>
    </w:p>
    <w:p w:rsidR="004C1973" w:rsidRDefault="008225E4">
      <w:pPr>
        <w:numPr>
          <w:ilvl w:val="0"/>
          <w:numId w:val="2"/>
        </w:numPr>
        <w:tabs>
          <w:tab w:val="left" w:pos="420"/>
        </w:tabs>
        <w:spacing w:after="0"/>
        <w:rPr>
          <w:b/>
          <w:color w:val="000000"/>
        </w:rPr>
      </w:pPr>
      <w:r>
        <w:rPr>
          <w:rFonts w:ascii="Times New Roman" w:eastAsia="Times New Roman" w:hAnsi="Times New Roman" w:cs="Times New Roman"/>
          <w:color w:val="000000"/>
          <w:sz w:val="24"/>
          <w:szCs w:val="24"/>
        </w:rPr>
        <w:t>Based on their profile the related courses will be shown to the users.</w:t>
      </w:r>
    </w:p>
    <w:p w:rsidR="004C1973" w:rsidRDefault="004C1973">
      <w:pPr>
        <w:tabs>
          <w:tab w:val="left" w:pos="420"/>
        </w:tabs>
        <w:spacing w:after="0"/>
        <w:ind w:left="880"/>
        <w:rPr>
          <w:rFonts w:ascii="Times New Roman" w:eastAsia="Times New Roman" w:hAnsi="Times New Roman" w:cs="Times New Roman"/>
          <w:b/>
          <w:color w:val="000000"/>
          <w:sz w:val="28"/>
          <w:szCs w:val="28"/>
        </w:rPr>
      </w:pPr>
    </w:p>
    <w:p w:rsidR="004C1973" w:rsidRDefault="008225E4">
      <w:pPr>
        <w:numPr>
          <w:ilvl w:val="1"/>
          <w:numId w:val="1"/>
        </w:numPr>
        <w:tabs>
          <w:tab w:val="left" w:pos="880"/>
        </w:tabs>
        <w:spacing w:after="0"/>
        <w:ind w:left="452" w:hanging="52"/>
        <w:rPr>
          <w:b/>
          <w:color w:val="000000"/>
        </w:rPr>
      </w:pPr>
      <w:r>
        <w:rPr>
          <w:rFonts w:ascii="Times New Roman" w:eastAsia="Times New Roman" w:hAnsi="Times New Roman" w:cs="Times New Roman"/>
          <w:b/>
          <w:color w:val="000000"/>
          <w:sz w:val="28"/>
          <w:szCs w:val="28"/>
        </w:rPr>
        <w:t xml:space="preserve"> Course Listing</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Based on the user profile, the related course list will be display on this page.</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User can also search for a particular course from this page.</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Filter can be: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Level</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 xml:space="preserve">University </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School</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Other</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Other Constraints</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Free Courses</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lastRenderedPageBreak/>
        <w:t>Price / day</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Region</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Date / time</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Physical</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Online</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Based on the related filter selected user will be shown the results.</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Following details about the course will be displayed on this page mentioned below:</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Course Image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Course Title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Course Overview</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Course Price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Course Status</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Active</w:t>
      </w:r>
    </w:p>
    <w:p w:rsidR="004C1973" w:rsidRDefault="008225E4">
      <w:pPr>
        <w:numPr>
          <w:ilvl w:val="0"/>
          <w:numId w:val="7"/>
        </w:numPr>
        <w:tabs>
          <w:tab w:val="left" w:pos="420"/>
        </w:tabs>
        <w:spacing w:after="0"/>
        <w:rPr>
          <w:color w:val="000000"/>
        </w:rPr>
      </w:pPr>
      <w:r>
        <w:rPr>
          <w:rFonts w:ascii="Times New Roman" w:eastAsia="Times New Roman" w:hAnsi="Times New Roman" w:cs="Times New Roman"/>
          <w:color w:val="000000"/>
          <w:sz w:val="24"/>
          <w:szCs w:val="24"/>
        </w:rPr>
        <w:t>In-Active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Enroll Now (button)</w:t>
      </w:r>
    </w:p>
    <w:p w:rsidR="004C1973" w:rsidRDefault="008225E4">
      <w:pPr>
        <w:numPr>
          <w:ilvl w:val="0"/>
          <w:numId w:val="2"/>
        </w:numPr>
        <w:tabs>
          <w:tab w:val="left" w:pos="420"/>
        </w:tabs>
        <w:spacing w:after="0"/>
        <w:rPr>
          <w:b/>
          <w:color w:val="000000"/>
        </w:rPr>
      </w:pPr>
      <w:r>
        <w:rPr>
          <w:rFonts w:ascii="Times New Roman" w:eastAsia="Times New Roman" w:hAnsi="Times New Roman" w:cs="Times New Roman"/>
          <w:b/>
          <w:color w:val="000000"/>
          <w:sz w:val="24"/>
          <w:szCs w:val="24"/>
        </w:rPr>
        <w:t>Note</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 above fields are just for understanding purpose can be revised further with client discussion.</w:t>
      </w:r>
    </w:p>
    <w:p w:rsidR="004C1973" w:rsidRDefault="004C1973">
      <w:pPr>
        <w:tabs>
          <w:tab w:val="left" w:pos="420"/>
        </w:tabs>
        <w:spacing w:after="0"/>
        <w:ind w:left="880"/>
        <w:rPr>
          <w:rFonts w:ascii="Times New Roman" w:eastAsia="Times New Roman" w:hAnsi="Times New Roman" w:cs="Times New Roman"/>
          <w:b/>
          <w:color w:val="000000"/>
          <w:sz w:val="28"/>
          <w:szCs w:val="28"/>
        </w:rPr>
      </w:pPr>
    </w:p>
    <w:p w:rsidR="004C1973" w:rsidRDefault="008225E4">
      <w:pPr>
        <w:numPr>
          <w:ilvl w:val="1"/>
          <w:numId w:val="1"/>
        </w:numPr>
        <w:tabs>
          <w:tab w:val="left" w:pos="880"/>
        </w:tabs>
        <w:spacing w:after="0"/>
        <w:ind w:left="452" w:hanging="52"/>
        <w:rPr>
          <w:b/>
          <w:color w:val="000000"/>
        </w:rPr>
      </w:pPr>
      <w:r>
        <w:rPr>
          <w:rFonts w:ascii="Times New Roman" w:eastAsia="Times New Roman" w:hAnsi="Times New Roman" w:cs="Times New Roman"/>
          <w:b/>
          <w:color w:val="000000"/>
          <w:sz w:val="28"/>
          <w:szCs w:val="28"/>
        </w:rPr>
        <w:t xml:space="preserve"> Course Detail</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By clicking on a particular course, user will be redirected to its inner page.</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This page will allow user to view the detailed information about the course as mentioned below:</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Course Id</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Course Image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Course Title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Course Overview</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Course Price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Posted by</w:t>
      </w:r>
    </w:p>
    <w:p w:rsidR="004C1973" w:rsidRDefault="008225E4">
      <w:pPr>
        <w:numPr>
          <w:ilvl w:val="0"/>
          <w:numId w:val="3"/>
        </w:numPr>
        <w:tabs>
          <w:tab w:val="left" w:pos="420"/>
        </w:tabs>
        <w:spacing w:after="0"/>
        <w:rPr>
          <w:b/>
          <w:color w:val="000000"/>
        </w:rPr>
      </w:pPr>
      <w:r>
        <w:rPr>
          <w:rFonts w:ascii="Times New Roman" w:eastAsia="Times New Roman" w:hAnsi="Times New Roman" w:cs="Times New Roman"/>
          <w:color w:val="000000"/>
          <w:sz w:val="24"/>
          <w:szCs w:val="24"/>
        </w:rPr>
        <w:t>Date and Time (when course was added)</w:t>
      </w:r>
    </w:p>
    <w:p w:rsidR="004C1973" w:rsidRDefault="008225E4">
      <w:pPr>
        <w:numPr>
          <w:ilvl w:val="0"/>
          <w:numId w:val="3"/>
        </w:numPr>
        <w:tabs>
          <w:tab w:val="left" w:pos="420"/>
        </w:tabs>
        <w:spacing w:after="0"/>
        <w:rPr>
          <w:b/>
          <w:color w:val="000000"/>
        </w:rPr>
      </w:pPr>
      <w:r>
        <w:rPr>
          <w:rFonts w:ascii="Times New Roman" w:eastAsia="Times New Roman" w:hAnsi="Times New Roman" w:cs="Times New Roman"/>
          <w:color w:val="000000"/>
          <w:sz w:val="24"/>
          <w:szCs w:val="24"/>
        </w:rPr>
        <w:t>Choose Mode of Class</w:t>
      </w:r>
    </w:p>
    <w:p w:rsidR="004C1973" w:rsidRDefault="008225E4">
      <w:pPr>
        <w:numPr>
          <w:ilvl w:val="0"/>
          <w:numId w:val="10"/>
        </w:numPr>
        <w:spacing w:after="0"/>
        <w:ind w:left="2520"/>
        <w:rPr>
          <w:color w:val="000000"/>
        </w:rPr>
      </w:pPr>
      <w:r>
        <w:rPr>
          <w:rFonts w:ascii="Times New Roman" w:eastAsia="Times New Roman" w:hAnsi="Times New Roman" w:cs="Times New Roman"/>
          <w:color w:val="000000"/>
          <w:sz w:val="24"/>
          <w:szCs w:val="24"/>
        </w:rPr>
        <w:t>Online Class</w:t>
      </w:r>
    </w:p>
    <w:p w:rsidR="004C1973" w:rsidRDefault="008225E4">
      <w:pPr>
        <w:numPr>
          <w:ilvl w:val="0"/>
          <w:numId w:val="10"/>
        </w:numPr>
        <w:spacing w:after="0"/>
        <w:ind w:left="2520"/>
        <w:rPr>
          <w:color w:val="000000"/>
        </w:rPr>
      </w:pPr>
      <w:r>
        <w:rPr>
          <w:rFonts w:ascii="Times New Roman" w:eastAsia="Times New Roman" w:hAnsi="Times New Roman" w:cs="Times New Roman"/>
          <w:color w:val="000000"/>
          <w:sz w:val="24"/>
          <w:szCs w:val="24"/>
        </w:rPr>
        <w:t>Physical Class</w:t>
      </w:r>
    </w:p>
    <w:p w:rsidR="004C1973" w:rsidRDefault="008225E4">
      <w:pPr>
        <w:numPr>
          <w:ilvl w:val="0"/>
          <w:numId w:val="3"/>
        </w:numPr>
        <w:tabs>
          <w:tab w:val="left" w:pos="420"/>
        </w:tabs>
        <w:spacing w:after="0"/>
        <w:rPr>
          <w:b/>
          <w:color w:val="000000"/>
        </w:rPr>
      </w:pPr>
      <w:r>
        <w:rPr>
          <w:rFonts w:ascii="Times New Roman" w:eastAsia="Times New Roman" w:hAnsi="Times New Roman" w:cs="Times New Roman"/>
          <w:color w:val="000000"/>
          <w:sz w:val="24"/>
          <w:szCs w:val="24"/>
        </w:rPr>
        <w:t>Enroll Now (button)</w:t>
      </w:r>
    </w:p>
    <w:p w:rsidR="004C1973" w:rsidRDefault="008225E4">
      <w:pPr>
        <w:numPr>
          <w:ilvl w:val="0"/>
          <w:numId w:val="2"/>
        </w:numPr>
        <w:tabs>
          <w:tab w:val="left" w:pos="420"/>
        </w:tabs>
        <w:spacing w:after="0"/>
        <w:rPr>
          <w:b/>
          <w:color w:val="000000"/>
        </w:rPr>
      </w:pPr>
      <w:r>
        <w:rPr>
          <w:rFonts w:ascii="Times New Roman" w:eastAsia="Times New Roman" w:hAnsi="Times New Roman" w:cs="Times New Roman"/>
          <w:b/>
          <w:color w:val="000000"/>
          <w:sz w:val="24"/>
          <w:szCs w:val="24"/>
        </w:rPr>
        <w:t>Note</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 above fields are just for understanding purpose can be revised further with client discussion.</w:t>
      </w:r>
    </w:p>
    <w:p w:rsidR="004C1973" w:rsidRDefault="004C1973">
      <w:pPr>
        <w:tabs>
          <w:tab w:val="left" w:pos="420"/>
        </w:tabs>
        <w:spacing w:after="0"/>
        <w:ind w:left="880"/>
        <w:rPr>
          <w:rFonts w:ascii="Times New Roman" w:eastAsia="Times New Roman" w:hAnsi="Times New Roman" w:cs="Times New Roman"/>
          <w:b/>
          <w:color w:val="000000"/>
          <w:sz w:val="28"/>
          <w:szCs w:val="28"/>
        </w:rPr>
      </w:pPr>
    </w:p>
    <w:p w:rsidR="004C1973" w:rsidRDefault="008225E4">
      <w:pPr>
        <w:numPr>
          <w:ilvl w:val="1"/>
          <w:numId w:val="1"/>
        </w:numPr>
        <w:tabs>
          <w:tab w:val="left" w:pos="880"/>
        </w:tabs>
        <w:spacing w:after="0"/>
        <w:ind w:left="452" w:hanging="52"/>
        <w:rPr>
          <w:b/>
          <w:color w:val="000000"/>
        </w:rPr>
      </w:pPr>
      <w:r>
        <w:rPr>
          <w:rFonts w:ascii="Times New Roman" w:eastAsia="Times New Roman" w:hAnsi="Times New Roman" w:cs="Times New Roman"/>
          <w:b/>
          <w:color w:val="000000"/>
          <w:sz w:val="28"/>
          <w:szCs w:val="28"/>
        </w:rPr>
        <w:t xml:space="preserve"> Enroll Now </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 xml:space="preserve">By clicking on Enroll button user will be shown </w:t>
      </w:r>
      <w:proofErr w:type="gramStart"/>
      <w:r>
        <w:rPr>
          <w:rFonts w:ascii="Times New Roman" w:eastAsia="Times New Roman" w:hAnsi="Times New Roman" w:cs="Times New Roman"/>
          <w:color w:val="000000"/>
          <w:sz w:val="24"/>
          <w:szCs w:val="24"/>
        </w:rPr>
        <w:t>an</w:t>
      </w:r>
      <w:proofErr w:type="gramEnd"/>
      <w:r>
        <w:rPr>
          <w:rFonts w:ascii="Times New Roman" w:eastAsia="Times New Roman" w:hAnsi="Times New Roman" w:cs="Times New Roman"/>
          <w:color w:val="000000"/>
          <w:sz w:val="24"/>
          <w:szCs w:val="24"/>
        </w:rPr>
        <w:t xml:space="preserve"> Success Message on the page.</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Note</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User does not have to pay anything in order to enroll for the course.</w:t>
      </w:r>
    </w:p>
    <w:p w:rsidR="004C1973" w:rsidRPr="000C0010" w:rsidRDefault="008225E4">
      <w:pPr>
        <w:numPr>
          <w:ilvl w:val="0"/>
          <w:numId w:val="5"/>
        </w:numPr>
        <w:tabs>
          <w:tab w:val="left" w:pos="420"/>
        </w:tabs>
        <w:spacing w:after="0"/>
        <w:rPr>
          <w:color w:val="000000" w:themeColor="text1"/>
        </w:rPr>
      </w:pPr>
      <w:r w:rsidRPr="000C0010">
        <w:rPr>
          <w:rFonts w:ascii="Times New Roman" w:eastAsia="Times New Roman" w:hAnsi="Times New Roman" w:cs="Times New Roman"/>
          <w:color w:val="000000" w:themeColor="text1"/>
          <w:sz w:val="24"/>
          <w:szCs w:val="24"/>
        </w:rPr>
        <w:t xml:space="preserve">Information needed in a form related to the checkout/enrollment. </w:t>
      </w:r>
    </w:p>
    <w:p w:rsidR="004C1973" w:rsidRPr="000C0010" w:rsidRDefault="008225E4">
      <w:pPr>
        <w:numPr>
          <w:ilvl w:val="0"/>
          <w:numId w:val="5"/>
        </w:numPr>
        <w:tabs>
          <w:tab w:val="left" w:pos="420"/>
        </w:tabs>
        <w:spacing w:after="0"/>
        <w:rPr>
          <w:color w:val="000000" w:themeColor="text1"/>
        </w:rPr>
      </w:pPr>
      <w:r w:rsidRPr="000C0010">
        <w:rPr>
          <w:rFonts w:ascii="Times New Roman" w:eastAsia="Times New Roman" w:hAnsi="Times New Roman" w:cs="Times New Roman"/>
          <w:color w:val="000000" w:themeColor="text1"/>
          <w:sz w:val="24"/>
          <w:szCs w:val="24"/>
        </w:rPr>
        <w:lastRenderedPageBreak/>
        <w:t xml:space="preserve">As described before – Some enrollment will be on the platform, some will be directed to </w:t>
      </w:r>
      <w:proofErr w:type="gramStart"/>
      <w:r w:rsidRPr="000C0010">
        <w:rPr>
          <w:rFonts w:ascii="Times New Roman" w:eastAsia="Times New Roman" w:hAnsi="Times New Roman" w:cs="Times New Roman"/>
          <w:color w:val="000000" w:themeColor="text1"/>
          <w:sz w:val="24"/>
          <w:szCs w:val="24"/>
        </w:rPr>
        <w:t>suppliers</w:t>
      </w:r>
      <w:proofErr w:type="gramEnd"/>
      <w:r w:rsidRPr="000C0010">
        <w:rPr>
          <w:rFonts w:ascii="Times New Roman" w:eastAsia="Times New Roman" w:hAnsi="Times New Roman" w:cs="Times New Roman"/>
          <w:color w:val="000000" w:themeColor="text1"/>
          <w:sz w:val="24"/>
          <w:szCs w:val="24"/>
        </w:rPr>
        <w:t xml:space="preserve"> page in step two. </w:t>
      </w:r>
    </w:p>
    <w:p w:rsidR="004C1973" w:rsidRPr="000C0010" w:rsidRDefault="008225E4">
      <w:pPr>
        <w:numPr>
          <w:ilvl w:val="0"/>
          <w:numId w:val="5"/>
        </w:numPr>
        <w:tabs>
          <w:tab w:val="left" w:pos="420"/>
        </w:tabs>
        <w:spacing w:after="0"/>
        <w:rPr>
          <w:color w:val="000000" w:themeColor="text1"/>
        </w:rPr>
      </w:pPr>
      <w:r w:rsidRPr="000C0010">
        <w:rPr>
          <w:rFonts w:ascii="Times New Roman" w:eastAsia="Times New Roman" w:hAnsi="Times New Roman" w:cs="Times New Roman"/>
          <w:color w:val="000000" w:themeColor="text1"/>
          <w:sz w:val="24"/>
          <w:szCs w:val="24"/>
        </w:rPr>
        <w:t xml:space="preserve">NEED TO HAVE A WORKING CHECKOUT – Confirmation of successful enrollment, e-mail notification etc. </w:t>
      </w:r>
    </w:p>
    <w:p w:rsidR="004C1973" w:rsidRPr="000C0010" w:rsidRDefault="008225E4">
      <w:pPr>
        <w:numPr>
          <w:ilvl w:val="0"/>
          <w:numId w:val="5"/>
        </w:numPr>
        <w:tabs>
          <w:tab w:val="left" w:pos="420"/>
        </w:tabs>
        <w:spacing w:after="0"/>
        <w:rPr>
          <w:color w:val="000000" w:themeColor="text1"/>
        </w:rPr>
      </w:pPr>
      <w:r w:rsidRPr="000C0010">
        <w:rPr>
          <w:rFonts w:ascii="Times New Roman" w:eastAsia="Times New Roman" w:hAnsi="Times New Roman" w:cs="Times New Roman"/>
          <w:color w:val="000000" w:themeColor="text1"/>
          <w:sz w:val="24"/>
          <w:szCs w:val="24"/>
        </w:rPr>
        <w:t xml:space="preserve">System Admin needs to be informed about all enrollments to be able to contact </w:t>
      </w:r>
      <w:proofErr w:type="spellStart"/>
      <w:r w:rsidRPr="000C0010">
        <w:rPr>
          <w:rFonts w:ascii="Times New Roman" w:eastAsia="Times New Roman" w:hAnsi="Times New Roman" w:cs="Times New Roman"/>
          <w:color w:val="000000" w:themeColor="text1"/>
          <w:sz w:val="24"/>
          <w:szCs w:val="24"/>
        </w:rPr>
        <w:t>cours</w:t>
      </w:r>
      <w:proofErr w:type="spellEnd"/>
      <w:r w:rsidRPr="000C0010">
        <w:rPr>
          <w:rFonts w:ascii="Times New Roman" w:eastAsia="Times New Roman" w:hAnsi="Times New Roman" w:cs="Times New Roman"/>
          <w:color w:val="000000" w:themeColor="text1"/>
          <w:sz w:val="24"/>
          <w:szCs w:val="24"/>
        </w:rPr>
        <w:t>/</w:t>
      </w:r>
      <w:proofErr w:type="spellStart"/>
      <w:r w:rsidRPr="000C0010">
        <w:rPr>
          <w:rFonts w:ascii="Times New Roman" w:eastAsia="Times New Roman" w:hAnsi="Times New Roman" w:cs="Times New Roman"/>
          <w:color w:val="000000" w:themeColor="text1"/>
          <w:sz w:val="24"/>
          <w:szCs w:val="24"/>
        </w:rPr>
        <w:t>edu</w:t>
      </w:r>
      <w:proofErr w:type="spellEnd"/>
      <w:r w:rsidRPr="000C0010">
        <w:rPr>
          <w:rFonts w:ascii="Times New Roman" w:eastAsia="Times New Roman" w:hAnsi="Times New Roman" w:cs="Times New Roman"/>
          <w:color w:val="000000" w:themeColor="text1"/>
          <w:sz w:val="24"/>
          <w:szCs w:val="24"/>
        </w:rPr>
        <w:t xml:space="preserve">/event providers. </w:t>
      </w:r>
    </w:p>
    <w:p w:rsidR="004C1973" w:rsidRPr="000C0010" w:rsidRDefault="008225E4">
      <w:pPr>
        <w:numPr>
          <w:ilvl w:val="0"/>
          <w:numId w:val="5"/>
        </w:numPr>
        <w:tabs>
          <w:tab w:val="left" w:pos="420"/>
        </w:tabs>
        <w:spacing w:after="0"/>
        <w:rPr>
          <w:rFonts w:ascii="Times New Roman" w:eastAsia="Times New Roman" w:hAnsi="Times New Roman" w:cs="Times New Roman"/>
          <w:color w:val="000000" w:themeColor="text1"/>
          <w:sz w:val="24"/>
          <w:szCs w:val="24"/>
        </w:rPr>
      </w:pPr>
      <w:r w:rsidRPr="000C0010">
        <w:rPr>
          <w:rFonts w:ascii="Times New Roman" w:eastAsia="Times New Roman" w:hAnsi="Times New Roman" w:cs="Times New Roman"/>
          <w:color w:val="000000" w:themeColor="text1"/>
          <w:sz w:val="24"/>
          <w:szCs w:val="24"/>
        </w:rPr>
        <w:t xml:space="preserve">Simple payment solution to be added later. (see below) </w:t>
      </w:r>
    </w:p>
    <w:p w:rsidR="004C1973" w:rsidRPr="000C0010" w:rsidRDefault="008225E4">
      <w:pPr>
        <w:numPr>
          <w:ilvl w:val="0"/>
          <w:numId w:val="5"/>
        </w:numPr>
        <w:tabs>
          <w:tab w:val="left" w:pos="420"/>
        </w:tabs>
        <w:spacing w:after="0"/>
        <w:rPr>
          <w:rFonts w:ascii="Times New Roman" w:eastAsia="Times New Roman" w:hAnsi="Times New Roman" w:cs="Times New Roman"/>
          <w:color w:val="000000" w:themeColor="text1"/>
          <w:sz w:val="24"/>
          <w:szCs w:val="24"/>
        </w:rPr>
      </w:pPr>
      <w:r w:rsidRPr="000C0010">
        <w:rPr>
          <w:rFonts w:ascii="Times New Roman" w:eastAsia="Times New Roman" w:hAnsi="Times New Roman" w:cs="Times New Roman"/>
          <w:color w:val="000000" w:themeColor="text1"/>
          <w:sz w:val="24"/>
          <w:szCs w:val="24"/>
        </w:rPr>
        <w:t xml:space="preserve">FROM previous prospectus: (bullet 6.11) See above. </w:t>
      </w:r>
    </w:p>
    <w:p w:rsidR="004C1973" w:rsidRPr="000C0010" w:rsidRDefault="008225E4">
      <w:pPr>
        <w:numPr>
          <w:ilvl w:val="0"/>
          <w:numId w:val="5"/>
        </w:numPr>
        <w:tabs>
          <w:tab w:val="left" w:pos="420"/>
        </w:tabs>
        <w:spacing w:after="0"/>
        <w:rPr>
          <w:rFonts w:ascii="Times New Roman" w:eastAsia="Times New Roman" w:hAnsi="Times New Roman" w:cs="Times New Roman"/>
          <w:color w:val="000000" w:themeColor="text1"/>
          <w:sz w:val="24"/>
          <w:szCs w:val="24"/>
        </w:rPr>
      </w:pPr>
      <w:r w:rsidRPr="000C0010">
        <w:rPr>
          <w:rFonts w:ascii="Times New Roman" w:eastAsia="Times New Roman" w:hAnsi="Times New Roman" w:cs="Times New Roman"/>
          <w:color w:val="000000" w:themeColor="text1"/>
          <w:sz w:val="24"/>
          <w:szCs w:val="24"/>
        </w:rPr>
        <w:t>Payment</w:t>
      </w:r>
    </w:p>
    <w:p w:rsidR="004C1973" w:rsidRPr="000C0010" w:rsidRDefault="008225E4">
      <w:pPr>
        <w:numPr>
          <w:ilvl w:val="0"/>
          <w:numId w:val="5"/>
        </w:numPr>
        <w:tabs>
          <w:tab w:val="left" w:pos="420"/>
        </w:tabs>
        <w:spacing w:after="0"/>
        <w:rPr>
          <w:rFonts w:ascii="Times New Roman" w:eastAsia="Times New Roman" w:hAnsi="Times New Roman" w:cs="Times New Roman"/>
          <w:color w:val="000000" w:themeColor="text1"/>
          <w:sz w:val="24"/>
          <w:szCs w:val="24"/>
        </w:rPr>
      </w:pPr>
      <w:r w:rsidRPr="000C0010">
        <w:rPr>
          <w:rFonts w:ascii="Times New Roman" w:eastAsia="Times New Roman" w:hAnsi="Times New Roman" w:cs="Times New Roman"/>
          <w:color w:val="000000" w:themeColor="text1"/>
          <w:sz w:val="24"/>
          <w:szCs w:val="24"/>
        </w:rPr>
        <w:t>This page will show the payment details of courses which users have enrolled on.</w:t>
      </w:r>
    </w:p>
    <w:p w:rsidR="004C1973" w:rsidRDefault="004C1973">
      <w:pPr>
        <w:tabs>
          <w:tab w:val="left" w:pos="420"/>
        </w:tabs>
        <w:spacing w:after="0"/>
        <w:ind w:left="720"/>
        <w:rPr>
          <w:rFonts w:ascii="Times New Roman" w:eastAsia="Times New Roman" w:hAnsi="Times New Roman" w:cs="Times New Roman"/>
          <w:sz w:val="24"/>
          <w:szCs w:val="24"/>
        </w:rPr>
      </w:pPr>
    </w:p>
    <w:p w:rsidR="004C1973" w:rsidRDefault="008225E4">
      <w:pPr>
        <w:numPr>
          <w:ilvl w:val="1"/>
          <w:numId w:val="1"/>
        </w:numPr>
        <w:tabs>
          <w:tab w:val="left" w:pos="880"/>
        </w:tabs>
        <w:spacing w:after="0"/>
        <w:ind w:left="452" w:hanging="52"/>
        <w:rPr>
          <w:b/>
          <w:color w:val="000000"/>
        </w:rPr>
      </w:pPr>
      <w:r>
        <w:rPr>
          <w:rFonts w:ascii="Times New Roman" w:eastAsia="Times New Roman" w:hAnsi="Times New Roman" w:cs="Times New Roman"/>
          <w:b/>
          <w:color w:val="000000"/>
          <w:sz w:val="28"/>
          <w:szCs w:val="28"/>
        </w:rPr>
        <w:t>My Dashboard</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This page will enable user to access all the features of the site in a user friendly way.</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b/>
          <w:color w:val="000000"/>
          <w:sz w:val="24"/>
          <w:szCs w:val="24"/>
        </w:rPr>
        <w:t>Header Section</w:t>
      </w:r>
      <w:r>
        <w:rPr>
          <w:rFonts w:ascii="Times New Roman" w:eastAsia="Times New Roman" w:hAnsi="Times New Roman" w:cs="Times New Roman"/>
          <w:color w:val="000000"/>
          <w:sz w:val="24"/>
          <w:szCs w:val="24"/>
        </w:rPr>
        <w:t xml:space="preserve"> of the </w:t>
      </w:r>
      <w:r>
        <w:rPr>
          <w:rFonts w:ascii="Times New Roman" w:eastAsia="Times New Roman" w:hAnsi="Times New Roman" w:cs="Times New Roman"/>
          <w:b/>
          <w:color w:val="000000"/>
          <w:sz w:val="24"/>
          <w:szCs w:val="24"/>
        </w:rPr>
        <w:t xml:space="preserve">Dashboard </w:t>
      </w:r>
      <w:r>
        <w:rPr>
          <w:rFonts w:ascii="Times New Roman" w:eastAsia="Times New Roman" w:hAnsi="Times New Roman" w:cs="Times New Roman"/>
          <w:color w:val="000000"/>
          <w:sz w:val="24"/>
          <w:szCs w:val="24"/>
        </w:rPr>
        <w:t>contains:</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User Profile (name &amp; image of user)</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Search Bar</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b/>
          <w:color w:val="000000"/>
          <w:sz w:val="24"/>
          <w:szCs w:val="24"/>
        </w:rPr>
        <w:t>Body Section</w:t>
      </w:r>
      <w:r>
        <w:rPr>
          <w:rFonts w:ascii="Times New Roman" w:eastAsia="Times New Roman" w:hAnsi="Times New Roman" w:cs="Times New Roman"/>
          <w:color w:val="000000"/>
          <w:sz w:val="24"/>
          <w:szCs w:val="24"/>
        </w:rPr>
        <w:t xml:space="preserve"> of the </w:t>
      </w:r>
      <w:r>
        <w:rPr>
          <w:rFonts w:ascii="Times New Roman" w:eastAsia="Times New Roman" w:hAnsi="Times New Roman" w:cs="Times New Roman"/>
          <w:b/>
          <w:color w:val="000000"/>
          <w:sz w:val="24"/>
          <w:szCs w:val="24"/>
        </w:rPr>
        <w:t xml:space="preserve">Dashboard </w:t>
      </w:r>
      <w:r>
        <w:rPr>
          <w:rFonts w:ascii="Times New Roman" w:eastAsia="Times New Roman" w:hAnsi="Times New Roman" w:cs="Times New Roman"/>
          <w:color w:val="000000"/>
          <w:sz w:val="24"/>
          <w:szCs w:val="24"/>
        </w:rPr>
        <w:t>contains:</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Course Listing  (based on user profile, most relevant, newly added)</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b/>
          <w:color w:val="000000"/>
          <w:sz w:val="24"/>
          <w:szCs w:val="24"/>
        </w:rPr>
        <w:t>Side Menu</w:t>
      </w:r>
      <w:r>
        <w:rPr>
          <w:rFonts w:ascii="Times New Roman" w:eastAsia="Times New Roman" w:hAnsi="Times New Roman" w:cs="Times New Roman"/>
          <w:color w:val="000000"/>
          <w:sz w:val="24"/>
          <w:szCs w:val="24"/>
        </w:rPr>
        <w:t xml:space="preserve"> of the </w:t>
      </w:r>
      <w:r>
        <w:rPr>
          <w:rFonts w:ascii="Times New Roman" w:eastAsia="Times New Roman" w:hAnsi="Times New Roman" w:cs="Times New Roman"/>
          <w:b/>
          <w:color w:val="000000"/>
          <w:sz w:val="24"/>
          <w:szCs w:val="24"/>
        </w:rPr>
        <w:t xml:space="preserve">Dashboard </w:t>
      </w:r>
      <w:r>
        <w:rPr>
          <w:rFonts w:ascii="Times New Roman" w:eastAsia="Times New Roman" w:hAnsi="Times New Roman" w:cs="Times New Roman"/>
          <w:color w:val="000000"/>
          <w:sz w:val="24"/>
          <w:szCs w:val="24"/>
        </w:rPr>
        <w:t>contains:</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My Profile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My Courses (Ongoing &amp; Completed)</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 xml:space="preserve">My Feedback </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Notifications</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Logout</w:t>
      </w:r>
    </w:p>
    <w:p w:rsidR="004C1973" w:rsidRDefault="008225E4">
      <w:pPr>
        <w:numPr>
          <w:ilvl w:val="0"/>
          <w:numId w:val="2"/>
        </w:numPr>
        <w:tabs>
          <w:tab w:val="left" w:pos="420"/>
        </w:tabs>
        <w:spacing w:after="0"/>
        <w:rPr>
          <w:b/>
          <w:color w:val="000000"/>
        </w:rPr>
      </w:pPr>
      <w:r>
        <w:rPr>
          <w:rFonts w:ascii="Times New Roman" w:eastAsia="Times New Roman" w:hAnsi="Times New Roman" w:cs="Times New Roman"/>
          <w:b/>
          <w:color w:val="000000"/>
          <w:sz w:val="24"/>
          <w:szCs w:val="24"/>
        </w:rPr>
        <w:t>Note</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 above fields are just for understanding purpose can be revised further with client discussion.</w:t>
      </w:r>
    </w:p>
    <w:p w:rsidR="004C1973" w:rsidRDefault="008225E4">
      <w:pPr>
        <w:numPr>
          <w:ilvl w:val="0"/>
          <w:numId w:val="2"/>
        </w:numPr>
        <w:tabs>
          <w:tab w:val="left" w:pos="420"/>
        </w:tabs>
        <w:spacing w:after="0"/>
        <w:rPr>
          <w:b/>
          <w:color w:val="000000"/>
        </w:rPr>
      </w:pPr>
      <w:r>
        <w:rPr>
          <w:rFonts w:ascii="Times New Roman" w:eastAsia="Times New Roman" w:hAnsi="Times New Roman" w:cs="Times New Roman"/>
          <w:b/>
          <w:color w:val="000000"/>
          <w:sz w:val="24"/>
          <w:szCs w:val="24"/>
        </w:rPr>
        <w:t>Note</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If user has subscribed for the recruitment ads, then it will be display on their dashboard.</w:t>
      </w:r>
    </w:p>
    <w:p w:rsidR="004C1973" w:rsidRDefault="004C1973">
      <w:pPr>
        <w:tabs>
          <w:tab w:val="left" w:pos="420"/>
        </w:tabs>
        <w:spacing w:after="0"/>
        <w:ind w:left="720"/>
        <w:rPr>
          <w:rFonts w:ascii="Times New Roman" w:eastAsia="Times New Roman" w:hAnsi="Times New Roman" w:cs="Times New Roman"/>
          <w:color w:val="000000"/>
          <w:sz w:val="24"/>
          <w:szCs w:val="24"/>
        </w:rPr>
      </w:pPr>
    </w:p>
    <w:p w:rsidR="004C1973" w:rsidRDefault="008225E4">
      <w:pPr>
        <w:numPr>
          <w:ilvl w:val="1"/>
          <w:numId w:val="1"/>
        </w:numPr>
        <w:tabs>
          <w:tab w:val="left" w:pos="1100"/>
        </w:tabs>
        <w:spacing w:after="0"/>
        <w:rPr>
          <w:b/>
          <w:color w:val="000000"/>
        </w:rPr>
      </w:pPr>
      <w:bookmarkStart w:id="39" w:name="_vx1227" w:colFirst="0" w:colLast="0"/>
      <w:bookmarkEnd w:id="39"/>
      <w:r>
        <w:rPr>
          <w:rFonts w:ascii="Times New Roman" w:eastAsia="Times New Roman" w:hAnsi="Times New Roman" w:cs="Times New Roman"/>
          <w:b/>
          <w:color w:val="000000"/>
          <w:sz w:val="28"/>
          <w:szCs w:val="28"/>
        </w:rPr>
        <w:t>My Profile</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This page will enable users to manage their own information.</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Users can update / modify their personal details from this screen as mentioned below:</w:t>
      </w:r>
    </w:p>
    <w:p w:rsidR="004C1973" w:rsidRDefault="008225E4">
      <w:pPr>
        <w:numPr>
          <w:ilvl w:val="0"/>
          <w:numId w:val="11"/>
        </w:numPr>
        <w:tabs>
          <w:tab w:val="left" w:pos="420"/>
        </w:tabs>
        <w:spacing w:after="0"/>
        <w:rPr>
          <w:color w:val="000000"/>
        </w:rPr>
      </w:pPr>
      <w:bookmarkStart w:id="40" w:name="_3fwokq0" w:colFirst="0" w:colLast="0"/>
      <w:bookmarkEnd w:id="40"/>
      <w:r>
        <w:rPr>
          <w:rFonts w:ascii="Times New Roman" w:eastAsia="Times New Roman" w:hAnsi="Times New Roman" w:cs="Times New Roman"/>
          <w:color w:val="000000"/>
          <w:sz w:val="24"/>
          <w:szCs w:val="24"/>
        </w:rPr>
        <w:t>Profile Image</w:t>
      </w:r>
    </w:p>
    <w:p w:rsidR="004C1973" w:rsidRDefault="008225E4">
      <w:pPr>
        <w:numPr>
          <w:ilvl w:val="0"/>
          <w:numId w:val="11"/>
        </w:numPr>
        <w:tabs>
          <w:tab w:val="left" w:pos="420"/>
        </w:tabs>
        <w:spacing w:after="0"/>
        <w:rPr>
          <w:color w:val="000000"/>
        </w:rPr>
      </w:pPr>
      <w:bookmarkStart w:id="41" w:name="_1v1yuxt" w:colFirst="0" w:colLast="0"/>
      <w:bookmarkEnd w:id="41"/>
      <w:r>
        <w:rPr>
          <w:rFonts w:ascii="Times New Roman" w:eastAsia="Times New Roman" w:hAnsi="Times New Roman" w:cs="Times New Roman"/>
          <w:color w:val="000000"/>
          <w:sz w:val="24"/>
          <w:szCs w:val="24"/>
        </w:rPr>
        <w:t>First &amp; Last Name</w:t>
      </w:r>
    </w:p>
    <w:p w:rsidR="004C1973" w:rsidRDefault="008225E4">
      <w:pPr>
        <w:numPr>
          <w:ilvl w:val="0"/>
          <w:numId w:val="11"/>
        </w:numPr>
        <w:tabs>
          <w:tab w:val="left" w:pos="420"/>
        </w:tabs>
        <w:spacing w:after="0"/>
        <w:rPr>
          <w:color w:val="000000"/>
        </w:rPr>
      </w:pPr>
      <w:bookmarkStart w:id="42" w:name="_4f1mdlm" w:colFirst="0" w:colLast="0"/>
      <w:bookmarkEnd w:id="42"/>
      <w:r>
        <w:rPr>
          <w:rFonts w:ascii="Times New Roman" w:eastAsia="Times New Roman" w:hAnsi="Times New Roman" w:cs="Times New Roman"/>
          <w:color w:val="000000"/>
          <w:sz w:val="24"/>
          <w:szCs w:val="24"/>
        </w:rPr>
        <w:t>Email Id</w:t>
      </w:r>
    </w:p>
    <w:p w:rsidR="004C1973" w:rsidRDefault="008225E4">
      <w:pPr>
        <w:numPr>
          <w:ilvl w:val="0"/>
          <w:numId w:val="11"/>
        </w:numPr>
        <w:tabs>
          <w:tab w:val="left" w:pos="420"/>
        </w:tabs>
        <w:spacing w:after="0"/>
        <w:rPr>
          <w:color w:val="000000"/>
        </w:rPr>
      </w:pPr>
      <w:bookmarkStart w:id="43" w:name="_2u6wntf" w:colFirst="0" w:colLast="0"/>
      <w:bookmarkEnd w:id="43"/>
      <w:r>
        <w:rPr>
          <w:rFonts w:ascii="Times New Roman" w:eastAsia="Times New Roman" w:hAnsi="Times New Roman" w:cs="Times New Roman"/>
          <w:color w:val="000000"/>
          <w:sz w:val="24"/>
          <w:szCs w:val="24"/>
        </w:rPr>
        <w:t>Phone Number</w:t>
      </w:r>
    </w:p>
    <w:p w:rsidR="004C1973" w:rsidRDefault="008225E4">
      <w:pPr>
        <w:numPr>
          <w:ilvl w:val="0"/>
          <w:numId w:val="11"/>
        </w:numPr>
        <w:tabs>
          <w:tab w:val="left" w:pos="420"/>
        </w:tabs>
        <w:spacing w:after="0"/>
        <w:rPr>
          <w:color w:val="000000"/>
        </w:rPr>
      </w:pPr>
      <w:bookmarkStart w:id="44" w:name="_19c6y18" w:colFirst="0" w:colLast="0"/>
      <w:bookmarkEnd w:id="44"/>
      <w:r>
        <w:rPr>
          <w:rFonts w:ascii="Times New Roman" w:eastAsia="Times New Roman" w:hAnsi="Times New Roman" w:cs="Times New Roman"/>
          <w:color w:val="000000"/>
          <w:sz w:val="24"/>
          <w:szCs w:val="24"/>
        </w:rPr>
        <w:t>Location</w:t>
      </w:r>
    </w:p>
    <w:p w:rsidR="004C1973" w:rsidRDefault="008225E4">
      <w:pPr>
        <w:numPr>
          <w:ilvl w:val="0"/>
          <w:numId w:val="11"/>
        </w:numPr>
        <w:tabs>
          <w:tab w:val="left" w:pos="420"/>
        </w:tabs>
        <w:spacing w:after="0"/>
        <w:rPr>
          <w:color w:val="000000"/>
        </w:rPr>
      </w:pPr>
      <w:bookmarkStart w:id="45" w:name="_3tbugp1" w:colFirst="0" w:colLast="0"/>
      <w:bookmarkEnd w:id="45"/>
      <w:r>
        <w:rPr>
          <w:rFonts w:ascii="Times New Roman" w:eastAsia="Times New Roman" w:hAnsi="Times New Roman" w:cs="Times New Roman"/>
          <w:color w:val="000000"/>
          <w:sz w:val="24"/>
          <w:szCs w:val="24"/>
        </w:rPr>
        <w:t>Password</w:t>
      </w:r>
    </w:p>
    <w:p w:rsidR="004C1973" w:rsidRDefault="008225E4">
      <w:pPr>
        <w:numPr>
          <w:ilvl w:val="0"/>
          <w:numId w:val="11"/>
        </w:numPr>
        <w:tabs>
          <w:tab w:val="left" w:pos="420"/>
        </w:tabs>
        <w:spacing w:after="0"/>
        <w:rPr>
          <w:color w:val="000000"/>
        </w:rPr>
      </w:pPr>
      <w:bookmarkStart w:id="46" w:name="_28h4qwu" w:colFirst="0" w:colLast="0"/>
      <w:bookmarkEnd w:id="46"/>
      <w:r>
        <w:rPr>
          <w:rFonts w:ascii="Times New Roman" w:eastAsia="Times New Roman" w:hAnsi="Times New Roman" w:cs="Times New Roman"/>
          <w:color w:val="000000"/>
          <w:sz w:val="24"/>
          <w:szCs w:val="24"/>
        </w:rPr>
        <w:t>Save Profile (button)</w:t>
      </w:r>
    </w:p>
    <w:p w:rsidR="004C1973" w:rsidRDefault="008225E4">
      <w:pPr>
        <w:numPr>
          <w:ilvl w:val="0"/>
          <w:numId w:val="11"/>
        </w:numPr>
        <w:tabs>
          <w:tab w:val="left" w:pos="420"/>
        </w:tabs>
        <w:spacing w:after="0"/>
        <w:rPr>
          <w:color w:val="000000"/>
        </w:rPr>
      </w:pPr>
      <w:bookmarkStart w:id="47" w:name="_nmf14n" w:colFirst="0" w:colLast="0"/>
      <w:bookmarkEnd w:id="47"/>
      <w:r>
        <w:rPr>
          <w:rFonts w:ascii="Times New Roman" w:eastAsia="Times New Roman" w:hAnsi="Times New Roman" w:cs="Times New Roman"/>
          <w:color w:val="000000"/>
          <w:sz w:val="24"/>
          <w:szCs w:val="24"/>
        </w:rPr>
        <w:t>Delete Profile (button)</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b/>
          <w:color w:val="000000"/>
          <w:sz w:val="24"/>
          <w:szCs w:val="24"/>
        </w:rPr>
        <w:t>Note</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The above fields are just for understanding purpose can be revised further with client discussion.</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lastRenderedPageBreak/>
        <w:t>User can also edit their details which they have mentioned while creating their profile from this tab.</w:t>
      </w:r>
    </w:p>
    <w:p w:rsidR="004C1973" w:rsidRDefault="004C1973">
      <w:pPr>
        <w:tabs>
          <w:tab w:val="left" w:pos="420"/>
        </w:tabs>
        <w:spacing w:after="0"/>
        <w:ind w:left="720"/>
        <w:rPr>
          <w:rFonts w:ascii="Times New Roman" w:eastAsia="Times New Roman" w:hAnsi="Times New Roman" w:cs="Times New Roman"/>
          <w:color w:val="000000"/>
          <w:sz w:val="24"/>
          <w:szCs w:val="24"/>
        </w:rPr>
      </w:pPr>
    </w:p>
    <w:p w:rsidR="004C1973" w:rsidRDefault="008225E4">
      <w:pPr>
        <w:numPr>
          <w:ilvl w:val="1"/>
          <w:numId w:val="1"/>
        </w:numPr>
        <w:tabs>
          <w:tab w:val="left" w:pos="1100"/>
        </w:tabs>
        <w:spacing w:after="0"/>
        <w:rPr>
          <w:b/>
          <w:color w:val="000000"/>
        </w:rPr>
      </w:pPr>
      <w:bookmarkStart w:id="48" w:name="_37m2jsg" w:colFirst="0" w:colLast="0"/>
      <w:bookmarkEnd w:id="48"/>
      <w:r>
        <w:rPr>
          <w:rFonts w:ascii="Times New Roman" w:eastAsia="Times New Roman" w:hAnsi="Times New Roman" w:cs="Times New Roman"/>
          <w:b/>
          <w:color w:val="000000"/>
          <w:sz w:val="28"/>
          <w:szCs w:val="28"/>
        </w:rPr>
        <w:t>My Courses</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This page will enable user to view the course list which they have enrolled.</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This page will contain two sections:</w:t>
      </w:r>
    </w:p>
    <w:p w:rsidR="004C1973" w:rsidRDefault="008225E4">
      <w:pPr>
        <w:numPr>
          <w:ilvl w:val="0"/>
          <w:numId w:val="11"/>
        </w:numPr>
        <w:tabs>
          <w:tab w:val="left" w:pos="420"/>
        </w:tabs>
        <w:spacing w:after="0"/>
        <w:rPr>
          <w:color w:val="000000"/>
        </w:rPr>
      </w:pPr>
      <w:r>
        <w:rPr>
          <w:rFonts w:ascii="Times New Roman" w:eastAsia="Times New Roman" w:hAnsi="Times New Roman" w:cs="Times New Roman"/>
          <w:color w:val="000000"/>
          <w:sz w:val="24"/>
          <w:szCs w:val="24"/>
        </w:rPr>
        <w:t>Completed Course</w:t>
      </w:r>
    </w:p>
    <w:p w:rsidR="004C1973" w:rsidRDefault="008225E4">
      <w:pPr>
        <w:numPr>
          <w:ilvl w:val="0"/>
          <w:numId w:val="2"/>
        </w:numPr>
        <w:tabs>
          <w:tab w:val="left" w:pos="420"/>
        </w:tabs>
        <w:spacing w:after="0"/>
        <w:rPr>
          <w:b/>
          <w:color w:val="000000"/>
        </w:rPr>
      </w:pPr>
      <w:r>
        <w:rPr>
          <w:rFonts w:ascii="Times New Roman" w:eastAsia="Times New Roman" w:hAnsi="Times New Roman" w:cs="Times New Roman"/>
          <w:color w:val="000000"/>
          <w:sz w:val="24"/>
          <w:szCs w:val="24"/>
        </w:rPr>
        <w:t>Complete Course section will show the list of course which users have completed.</w:t>
      </w:r>
    </w:p>
    <w:p w:rsidR="004C1973" w:rsidRDefault="004C1973">
      <w:pPr>
        <w:tabs>
          <w:tab w:val="left" w:pos="420"/>
        </w:tabs>
        <w:spacing w:after="0"/>
        <w:ind w:left="880"/>
        <w:rPr>
          <w:rFonts w:ascii="Times New Roman" w:eastAsia="Times New Roman" w:hAnsi="Times New Roman" w:cs="Times New Roman"/>
          <w:b/>
          <w:color w:val="000000"/>
          <w:sz w:val="28"/>
          <w:szCs w:val="28"/>
        </w:rPr>
      </w:pPr>
    </w:p>
    <w:p w:rsidR="004C1973" w:rsidRDefault="008225E4">
      <w:pPr>
        <w:numPr>
          <w:ilvl w:val="1"/>
          <w:numId w:val="1"/>
        </w:numPr>
        <w:tabs>
          <w:tab w:val="left" w:pos="1100"/>
        </w:tabs>
        <w:spacing w:after="0"/>
        <w:rPr>
          <w:b/>
          <w:color w:val="000000"/>
        </w:rPr>
      </w:pPr>
      <w:r>
        <w:rPr>
          <w:rFonts w:ascii="Times New Roman" w:eastAsia="Times New Roman" w:hAnsi="Times New Roman" w:cs="Times New Roman"/>
          <w:b/>
          <w:color w:val="000000"/>
          <w:sz w:val="28"/>
          <w:szCs w:val="28"/>
        </w:rPr>
        <w:t>Logout</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User can logout from the site anytime they want to.</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 xml:space="preserve">By clicking on Logout button, user will be redirected to the </w:t>
      </w:r>
      <w:r>
        <w:rPr>
          <w:rFonts w:ascii="Times New Roman" w:eastAsia="Times New Roman" w:hAnsi="Times New Roman" w:cs="Times New Roman"/>
          <w:b/>
          <w:color w:val="000000"/>
          <w:sz w:val="24"/>
          <w:szCs w:val="24"/>
        </w:rPr>
        <w:t xml:space="preserve">Login Page </w:t>
      </w:r>
      <w:r>
        <w:rPr>
          <w:rFonts w:ascii="Times New Roman" w:eastAsia="Times New Roman" w:hAnsi="Times New Roman" w:cs="Times New Roman"/>
          <w:color w:val="000000"/>
          <w:sz w:val="24"/>
          <w:szCs w:val="24"/>
        </w:rPr>
        <w:t>of the site.</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They can login again with the site by entering the valid login credential.</w:t>
      </w:r>
    </w:p>
    <w:p w:rsidR="004C1973" w:rsidRDefault="004C1973">
      <w:pPr>
        <w:tabs>
          <w:tab w:val="left" w:pos="420"/>
        </w:tabs>
        <w:spacing w:after="0"/>
        <w:ind w:left="720"/>
        <w:rPr>
          <w:rFonts w:ascii="Times New Roman" w:eastAsia="Times New Roman" w:hAnsi="Times New Roman" w:cs="Times New Roman"/>
          <w:b/>
          <w:color w:val="000000"/>
          <w:sz w:val="28"/>
          <w:szCs w:val="28"/>
        </w:rPr>
      </w:pPr>
    </w:p>
    <w:p w:rsidR="004C1973" w:rsidRDefault="008225E4">
      <w:pPr>
        <w:numPr>
          <w:ilvl w:val="0"/>
          <w:numId w:val="1"/>
        </w:numP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Functional Requirement of System Admin</w:t>
      </w:r>
    </w:p>
    <w:p w:rsidR="004C1973" w:rsidRDefault="008225E4">
      <w:pPr>
        <w:numPr>
          <w:ilvl w:val="0"/>
          <w:numId w:val="2"/>
        </w:numPr>
        <w:tabs>
          <w:tab w:val="left" w:pos="420"/>
        </w:tabs>
        <w:spacing w:after="0"/>
        <w:rPr>
          <w:b/>
          <w:color w:val="000000"/>
        </w:rPr>
      </w:pPr>
      <w:r>
        <w:rPr>
          <w:rFonts w:ascii="Times New Roman" w:eastAsia="Times New Roman" w:hAnsi="Times New Roman" w:cs="Times New Roman"/>
          <w:color w:val="000000"/>
          <w:sz w:val="24"/>
          <w:szCs w:val="24"/>
        </w:rPr>
        <w:t xml:space="preserve">Manage Users and their Profiles </w:t>
      </w:r>
      <w:r>
        <w:rPr>
          <w:rFonts w:ascii="Times New Roman" w:eastAsia="Times New Roman" w:hAnsi="Times New Roman" w:cs="Times New Roman"/>
          <w:b/>
          <w:color w:val="000000"/>
          <w:sz w:val="24"/>
          <w:szCs w:val="24"/>
        </w:rPr>
        <w:t>(Add / Edit / Delete)</w:t>
      </w:r>
    </w:p>
    <w:p w:rsidR="004C1973" w:rsidRDefault="008225E4">
      <w:pPr>
        <w:numPr>
          <w:ilvl w:val="0"/>
          <w:numId w:val="2"/>
        </w:numPr>
        <w:tabs>
          <w:tab w:val="left" w:pos="420"/>
        </w:tabs>
        <w:spacing w:after="0"/>
        <w:rPr>
          <w:color w:val="000000"/>
        </w:rPr>
      </w:pPr>
      <w:r>
        <w:rPr>
          <w:rFonts w:ascii="Times New Roman" w:eastAsia="Times New Roman" w:hAnsi="Times New Roman" w:cs="Times New Roman"/>
          <w:color w:val="000000"/>
          <w:sz w:val="24"/>
          <w:szCs w:val="24"/>
        </w:rPr>
        <w:t xml:space="preserve">Manage Courses &amp; Events </w:t>
      </w:r>
      <w:r>
        <w:rPr>
          <w:rFonts w:ascii="Times New Roman" w:eastAsia="Times New Roman" w:hAnsi="Times New Roman" w:cs="Times New Roman"/>
          <w:b/>
          <w:color w:val="000000"/>
          <w:sz w:val="24"/>
          <w:szCs w:val="24"/>
        </w:rPr>
        <w:t>(Add / Edit / Delete)</w:t>
      </w:r>
    </w:p>
    <w:p w:rsidR="004C1973" w:rsidRDefault="008225E4">
      <w:pPr>
        <w:numPr>
          <w:ilvl w:val="0"/>
          <w:numId w:val="2"/>
        </w:numPr>
        <w:tabs>
          <w:tab w:val="left" w:pos="420"/>
        </w:tabs>
        <w:spacing w:after="0"/>
        <w:rPr>
          <w:color w:val="000000"/>
        </w:rPr>
      </w:pPr>
      <w:bookmarkStart w:id="49" w:name="_1mrcu09" w:colFirst="0" w:colLast="0"/>
      <w:bookmarkEnd w:id="49"/>
      <w:r>
        <w:rPr>
          <w:rFonts w:ascii="Times New Roman" w:eastAsia="Times New Roman" w:hAnsi="Times New Roman" w:cs="Times New Roman"/>
          <w:color w:val="000000"/>
          <w:sz w:val="24"/>
          <w:szCs w:val="24"/>
        </w:rPr>
        <w:t xml:space="preserve">Manage </w:t>
      </w:r>
      <w:r>
        <w:rPr>
          <w:rFonts w:ascii="Times New Roman" w:eastAsia="Times New Roman" w:hAnsi="Times New Roman" w:cs="Times New Roman"/>
          <w:sz w:val="24"/>
          <w:szCs w:val="24"/>
        </w:rPr>
        <w:t>Notifications</w:t>
      </w:r>
    </w:p>
    <w:p w:rsidR="004C1973" w:rsidRDefault="008225E4">
      <w:pPr>
        <w:numPr>
          <w:ilvl w:val="0"/>
          <w:numId w:val="2"/>
        </w:numPr>
        <w:tabs>
          <w:tab w:val="left" w:pos="420"/>
        </w:tabs>
        <w:spacing w:after="0"/>
        <w:rPr>
          <w:b/>
          <w:color w:val="000000"/>
        </w:rPr>
      </w:pPr>
      <w:r>
        <w:rPr>
          <w:rFonts w:ascii="Times New Roman" w:eastAsia="Times New Roman" w:hAnsi="Times New Roman" w:cs="Times New Roman"/>
          <w:color w:val="000000"/>
          <w:sz w:val="24"/>
          <w:szCs w:val="24"/>
        </w:rPr>
        <w:t xml:space="preserve">Manage User Account </w:t>
      </w:r>
      <w:r>
        <w:rPr>
          <w:rFonts w:ascii="Times New Roman" w:eastAsia="Times New Roman" w:hAnsi="Times New Roman" w:cs="Times New Roman"/>
          <w:b/>
          <w:color w:val="000000"/>
          <w:sz w:val="24"/>
          <w:szCs w:val="24"/>
        </w:rPr>
        <w:t xml:space="preserve">(Disable/Enable/On Hold) </w:t>
      </w:r>
    </w:p>
    <w:p w:rsidR="004C1973" w:rsidRDefault="008225E4">
      <w:pPr>
        <w:numPr>
          <w:ilvl w:val="0"/>
          <w:numId w:val="2"/>
        </w:numPr>
        <w:tabs>
          <w:tab w:val="left" w:pos="420"/>
        </w:tabs>
        <w:spacing w:after="0"/>
        <w:rPr>
          <w:color w:val="000000"/>
        </w:rPr>
      </w:pPr>
      <w:bookmarkStart w:id="50" w:name="_46r0co2" w:colFirst="0" w:colLast="0"/>
      <w:bookmarkEnd w:id="50"/>
      <w:r>
        <w:rPr>
          <w:rFonts w:ascii="Times New Roman" w:eastAsia="Times New Roman" w:hAnsi="Times New Roman" w:cs="Times New Roman"/>
          <w:color w:val="000000"/>
          <w:sz w:val="24"/>
          <w:szCs w:val="24"/>
        </w:rPr>
        <w:t>Manage CMS Pages</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Admin will be responsible for overall managing the site.</w:t>
      </w:r>
    </w:p>
    <w:p w:rsidR="004C1973" w:rsidRDefault="008225E4">
      <w:pPr>
        <w:numPr>
          <w:ilvl w:val="0"/>
          <w:numId w:val="3"/>
        </w:numPr>
        <w:tabs>
          <w:tab w:val="left" w:pos="420"/>
        </w:tabs>
        <w:spacing w:after="0"/>
        <w:rPr>
          <w:color w:val="000000"/>
        </w:rPr>
      </w:pPr>
      <w:r>
        <w:rPr>
          <w:rFonts w:ascii="Times New Roman" w:eastAsia="Times New Roman" w:hAnsi="Times New Roman" w:cs="Times New Roman"/>
          <w:color w:val="000000"/>
          <w:sz w:val="24"/>
          <w:szCs w:val="24"/>
        </w:rPr>
        <w:t>Admin has the power to deactivate any user that is repeated offender.</w:t>
      </w:r>
    </w:p>
    <w:p w:rsidR="004C1973" w:rsidRDefault="004C1973">
      <w:pPr>
        <w:tabs>
          <w:tab w:val="left" w:pos="420"/>
        </w:tabs>
        <w:spacing w:after="0"/>
        <w:rPr>
          <w:rFonts w:ascii="Times New Roman" w:eastAsia="Times New Roman" w:hAnsi="Times New Roman" w:cs="Times New Roman"/>
          <w:sz w:val="24"/>
          <w:szCs w:val="24"/>
        </w:rPr>
      </w:pPr>
    </w:p>
    <w:p w:rsidR="004C1973" w:rsidRDefault="00E31598">
      <w:pPr>
        <w:numPr>
          <w:ilvl w:val="0"/>
          <w:numId w:val="1"/>
        </w:numP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ADDITIONAL</w:t>
      </w:r>
    </w:p>
    <w:p w:rsidR="004C1973" w:rsidRPr="000C0010" w:rsidRDefault="008225E4">
      <w:pPr>
        <w:tabs>
          <w:tab w:val="left" w:pos="420"/>
        </w:tabs>
        <w:spacing w:after="0"/>
        <w:rPr>
          <w:rFonts w:ascii="Times New Roman" w:eastAsia="Times New Roman" w:hAnsi="Times New Roman" w:cs="Times New Roman"/>
          <w:color w:val="000000" w:themeColor="text1"/>
          <w:sz w:val="24"/>
          <w:szCs w:val="24"/>
        </w:rPr>
      </w:pPr>
      <w:r w:rsidRPr="000C0010">
        <w:rPr>
          <w:rFonts w:ascii="Times New Roman" w:eastAsia="Times New Roman" w:hAnsi="Times New Roman" w:cs="Times New Roman"/>
          <w:color w:val="000000" w:themeColor="text1"/>
          <w:sz w:val="24"/>
          <w:szCs w:val="24"/>
        </w:rPr>
        <w:t>System admin need a dashboard/overview of current users, current suppliers and also some sort of filtering function of all users…</w:t>
      </w:r>
    </w:p>
    <w:p w:rsidR="004C1973" w:rsidRPr="000C0010" w:rsidRDefault="008225E4">
      <w:pPr>
        <w:tabs>
          <w:tab w:val="left" w:pos="420"/>
        </w:tabs>
        <w:spacing w:after="0"/>
        <w:rPr>
          <w:rFonts w:ascii="Times New Roman" w:eastAsia="Times New Roman" w:hAnsi="Times New Roman" w:cs="Times New Roman"/>
          <w:color w:val="000000" w:themeColor="text1"/>
          <w:sz w:val="24"/>
          <w:szCs w:val="24"/>
        </w:rPr>
      </w:pPr>
      <w:r w:rsidRPr="000C0010">
        <w:rPr>
          <w:rFonts w:ascii="Times New Roman" w:eastAsia="Times New Roman" w:hAnsi="Times New Roman" w:cs="Times New Roman"/>
          <w:color w:val="000000" w:themeColor="text1"/>
          <w:sz w:val="24"/>
          <w:szCs w:val="24"/>
        </w:rPr>
        <w:t>Based on User ID – and Profiles (e.g. specific roles such as “business Controllers” or “employed within Business and Administration”  - System Admin could direct e-mail push out messages to address changes in the system, new functionality, or PUSH for New courses/education or e.g. SUITABLE conferences or Events. This is to provide attention to the platform, and to “push” login of users to read more….</w:t>
      </w:r>
    </w:p>
    <w:p w:rsidR="004C1973" w:rsidRPr="000C0010" w:rsidRDefault="004C1973">
      <w:pPr>
        <w:tabs>
          <w:tab w:val="left" w:pos="420"/>
        </w:tabs>
        <w:spacing w:after="0"/>
        <w:rPr>
          <w:rFonts w:ascii="Times New Roman" w:eastAsia="Times New Roman" w:hAnsi="Times New Roman" w:cs="Times New Roman"/>
          <w:b/>
          <w:color w:val="000000" w:themeColor="text1"/>
          <w:sz w:val="28"/>
          <w:szCs w:val="28"/>
        </w:rPr>
      </w:pPr>
    </w:p>
    <w:p w:rsidR="004C1973" w:rsidRPr="000C0010" w:rsidRDefault="008225E4">
      <w:pPr>
        <w:tabs>
          <w:tab w:val="left" w:pos="420"/>
        </w:tabs>
        <w:spacing w:after="0"/>
        <w:rPr>
          <w:rFonts w:ascii="Times New Roman" w:eastAsia="Times New Roman" w:hAnsi="Times New Roman" w:cs="Times New Roman"/>
          <w:color w:val="000000" w:themeColor="text1"/>
          <w:sz w:val="24"/>
          <w:szCs w:val="24"/>
        </w:rPr>
      </w:pPr>
      <w:r w:rsidRPr="000C0010">
        <w:rPr>
          <w:rFonts w:ascii="Times New Roman" w:eastAsia="Times New Roman" w:hAnsi="Times New Roman" w:cs="Times New Roman"/>
          <w:color w:val="000000" w:themeColor="text1"/>
          <w:sz w:val="24"/>
          <w:szCs w:val="24"/>
        </w:rPr>
        <w:t>AS FORMULATED IN PREVIOUS PROSPECTUS</w:t>
      </w:r>
    </w:p>
    <w:p w:rsidR="004C1973" w:rsidRPr="000C0010" w:rsidRDefault="008225E4">
      <w:pPr>
        <w:tabs>
          <w:tab w:val="left" w:pos="420"/>
        </w:tabs>
        <w:spacing w:after="0"/>
        <w:rPr>
          <w:rFonts w:ascii="Times New Roman" w:eastAsia="Times New Roman" w:hAnsi="Times New Roman" w:cs="Times New Roman"/>
          <w:color w:val="000000" w:themeColor="text1"/>
          <w:sz w:val="24"/>
          <w:szCs w:val="24"/>
        </w:rPr>
      </w:pPr>
      <w:r w:rsidRPr="000C0010">
        <w:rPr>
          <w:rFonts w:ascii="Times New Roman" w:eastAsia="Times New Roman" w:hAnsi="Times New Roman" w:cs="Times New Roman"/>
          <w:color w:val="000000" w:themeColor="text1"/>
          <w:sz w:val="24"/>
          <w:szCs w:val="24"/>
        </w:rPr>
        <w:t>COURSE SUPPLY ON THE PLATFORM</w:t>
      </w:r>
    </w:p>
    <w:p w:rsidR="004C1973" w:rsidRPr="000C0010" w:rsidRDefault="008225E4">
      <w:pPr>
        <w:tabs>
          <w:tab w:val="left" w:pos="420"/>
        </w:tabs>
        <w:spacing w:after="0"/>
        <w:rPr>
          <w:rFonts w:ascii="Times New Roman" w:eastAsia="Times New Roman" w:hAnsi="Times New Roman" w:cs="Times New Roman"/>
          <w:color w:val="000000" w:themeColor="text1"/>
          <w:sz w:val="24"/>
          <w:szCs w:val="24"/>
        </w:rPr>
      </w:pPr>
      <w:r w:rsidRPr="000C0010">
        <w:rPr>
          <w:rFonts w:ascii="Times New Roman" w:eastAsia="Times New Roman" w:hAnsi="Times New Roman" w:cs="Times New Roman"/>
          <w:color w:val="000000" w:themeColor="text1"/>
          <w:sz w:val="24"/>
          <w:szCs w:val="24"/>
        </w:rPr>
        <w:t>•</w:t>
      </w:r>
      <w:r w:rsidRPr="000C0010">
        <w:rPr>
          <w:rFonts w:ascii="Times New Roman" w:eastAsia="Times New Roman" w:hAnsi="Times New Roman" w:cs="Times New Roman"/>
          <w:color w:val="000000" w:themeColor="text1"/>
          <w:sz w:val="24"/>
          <w:szCs w:val="24"/>
        </w:rPr>
        <w:tab/>
        <w:t>LOGED IN USER (IND. USER) CAN ATTEND AN ONLINE COURSE THROUGH THE PLATFORM</w:t>
      </w:r>
    </w:p>
    <w:p w:rsidR="004C1973" w:rsidRPr="000C0010" w:rsidRDefault="008225E4">
      <w:pPr>
        <w:tabs>
          <w:tab w:val="left" w:pos="420"/>
        </w:tabs>
        <w:spacing w:after="0"/>
        <w:rPr>
          <w:rFonts w:ascii="Times New Roman" w:eastAsia="Times New Roman" w:hAnsi="Times New Roman" w:cs="Times New Roman"/>
          <w:color w:val="000000" w:themeColor="text1"/>
          <w:sz w:val="24"/>
          <w:szCs w:val="24"/>
        </w:rPr>
      </w:pPr>
      <w:r w:rsidRPr="000C0010">
        <w:rPr>
          <w:rFonts w:ascii="Times New Roman" w:eastAsia="Times New Roman" w:hAnsi="Times New Roman" w:cs="Times New Roman"/>
          <w:color w:val="000000" w:themeColor="text1"/>
          <w:sz w:val="24"/>
          <w:szCs w:val="24"/>
        </w:rPr>
        <w:t>•</w:t>
      </w:r>
      <w:r w:rsidRPr="000C0010">
        <w:rPr>
          <w:rFonts w:ascii="Times New Roman" w:eastAsia="Times New Roman" w:hAnsi="Times New Roman" w:cs="Times New Roman"/>
          <w:color w:val="000000" w:themeColor="text1"/>
          <w:sz w:val="24"/>
          <w:szCs w:val="24"/>
        </w:rPr>
        <w:tab/>
        <w:t>CLICK on COURSE THEY HAVE ENROLLED TO</w:t>
      </w:r>
    </w:p>
    <w:p w:rsidR="004C1973" w:rsidRPr="000C0010" w:rsidRDefault="008225E4">
      <w:pPr>
        <w:tabs>
          <w:tab w:val="left" w:pos="420"/>
        </w:tabs>
        <w:spacing w:after="0"/>
        <w:rPr>
          <w:rFonts w:ascii="Times New Roman" w:eastAsia="Times New Roman" w:hAnsi="Times New Roman" w:cs="Times New Roman"/>
          <w:color w:val="000000" w:themeColor="text1"/>
          <w:sz w:val="24"/>
          <w:szCs w:val="24"/>
        </w:rPr>
      </w:pPr>
      <w:r w:rsidRPr="000C0010">
        <w:rPr>
          <w:rFonts w:ascii="Times New Roman" w:eastAsia="Times New Roman" w:hAnsi="Times New Roman" w:cs="Times New Roman"/>
          <w:color w:val="000000" w:themeColor="text1"/>
          <w:sz w:val="24"/>
          <w:szCs w:val="24"/>
        </w:rPr>
        <w:t>•</w:t>
      </w:r>
      <w:r w:rsidRPr="000C0010">
        <w:rPr>
          <w:rFonts w:ascii="Times New Roman" w:eastAsia="Times New Roman" w:hAnsi="Times New Roman" w:cs="Times New Roman"/>
          <w:color w:val="000000" w:themeColor="text1"/>
          <w:sz w:val="24"/>
          <w:szCs w:val="24"/>
        </w:rPr>
        <w:tab/>
        <w:t>“LANDING page” FOR COURSE</w:t>
      </w:r>
    </w:p>
    <w:p w:rsidR="004C1973" w:rsidRPr="000C0010" w:rsidRDefault="008225E4">
      <w:pPr>
        <w:tabs>
          <w:tab w:val="left" w:pos="420"/>
        </w:tabs>
        <w:spacing w:after="0"/>
        <w:rPr>
          <w:rFonts w:ascii="Times New Roman" w:eastAsia="Times New Roman" w:hAnsi="Times New Roman" w:cs="Times New Roman"/>
          <w:color w:val="000000" w:themeColor="text1"/>
          <w:sz w:val="24"/>
          <w:szCs w:val="24"/>
        </w:rPr>
      </w:pPr>
      <w:r w:rsidRPr="000C0010">
        <w:rPr>
          <w:rFonts w:ascii="Times New Roman" w:eastAsia="Times New Roman" w:hAnsi="Times New Roman" w:cs="Times New Roman"/>
          <w:color w:val="000000" w:themeColor="text1"/>
          <w:sz w:val="24"/>
          <w:szCs w:val="24"/>
        </w:rPr>
        <w:t>•</w:t>
      </w:r>
      <w:r w:rsidRPr="000C0010">
        <w:rPr>
          <w:rFonts w:ascii="Times New Roman" w:eastAsia="Times New Roman" w:hAnsi="Times New Roman" w:cs="Times New Roman"/>
          <w:color w:val="000000" w:themeColor="text1"/>
          <w:sz w:val="24"/>
          <w:szCs w:val="24"/>
        </w:rPr>
        <w:tab/>
        <w:t>VIDEO FUNCTIONALITY – E.g. VIA ZOOM directly on the PLATFORM</w:t>
      </w:r>
    </w:p>
    <w:p w:rsidR="004C1973" w:rsidRPr="000C0010" w:rsidRDefault="008225E4">
      <w:pPr>
        <w:tabs>
          <w:tab w:val="left" w:pos="420"/>
        </w:tabs>
        <w:spacing w:after="0"/>
        <w:rPr>
          <w:rFonts w:ascii="Times New Roman" w:eastAsia="Times New Roman" w:hAnsi="Times New Roman" w:cs="Times New Roman"/>
          <w:color w:val="000000" w:themeColor="text1"/>
          <w:sz w:val="24"/>
          <w:szCs w:val="24"/>
        </w:rPr>
      </w:pPr>
      <w:r w:rsidRPr="000C0010">
        <w:rPr>
          <w:rFonts w:ascii="Times New Roman" w:eastAsia="Times New Roman" w:hAnsi="Times New Roman" w:cs="Times New Roman"/>
          <w:color w:val="000000" w:themeColor="text1"/>
          <w:sz w:val="24"/>
          <w:szCs w:val="24"/>
        </w:rPr>
        <w:t>•</w:t>
      </w:r>
      <w:r w:rsidRPr="000C0010">
        <w:rPr>
          <w:rFonts w:ascii="Times New Roman" w:eastAsia="Times New Roman" w:hAnsi="Times New Roman" w:cs="Times New Roman"/>
          <w:color w:val="000000" w:themeColor="text1"/>
          <w:sz w:val="24"/>
          <w:szCs w:val="24"/>
        </w:rPr>
        <w:tab/>
        <w:t xml:space="preserve">OTHER VIDEO PLATFORM could be discussed </w:t>
      </w:r>
    </w:p>
    <w:p w:rsidR="004C1973" w:rsidRPr="000C0010" w:rsidRDefault="008225E4">
      <w:pPr>
        <w:tabs>
          <w:tab w:val="left" w:pos="420"/>
        </w:tabs>
        <w:spacing w:after="0"/>
        <w:rPr>
          <w:rFonts w:ascii="Times New Roman" w:eastAsia="Times New Roman" w:hAnsi="Times New Roman" w:cs="Times New Roman"/>
          <w:color w:val="000000" w:themeColor="text1"/>
          <w:sz w:val="24"/>
          <w:szCs w:val="24"/>
        </w:rPr>
      </w:pPr>
      <w:r w:rsidRPr="000C0010">
        <w:rPr>
          <w:rFonts w:ascii="Times New Roman" w:eastAsia="Times New Roman" w:hAnsi="Times New Roman" w:cs="Times New Roman"/>
          <w:color w:val="000000" w:themeColor="text1"/>
          <w:sz w:val="24"/>
          <w:szCs w:val="24"/>
        </w:rPr>
        <w:t>•</w:t>
      </w:r>
      <w:r w:rsidRPr="000C0010">
        <w:rPr>
          <w:rFonts w:ascii="Times New Roman" w:eastAsia="Times New Roman" w:hAnsi="Times New Roman" w:cs="Times New Roman"/>
          <w:color w:val="000000" w:themeColor="text1"/>
          <w:sz w:val="24"/>
          <w:szCs w:val="24"/>
        </w:rPr>
        <w:tab/>
        <w:t>DOCUMENT AREA– E.g. PRE read documents ahead of the course</w:t>
      </w:r>
    </w:p>
    <w:p w:rsidR="004C1973" w:rsidRPr="000C0010" w:rsidRDefault="008225E4">
      <w:pPr>
        <w:tabs>
          <w:tab w:val="left" w:pos="420"/>
        </w:tabs>
        <w:spacing w:after="0"/>
        <w:rPr>
          <w:rFonts w:ascii="Times New Roman" w:eastAsia="Times New Roman" w:hAnsi="Times New Roman" w:cs="Times New Roman"/>
          <w:color w:val="000000" w:themeColor="text1"/>
          <w:sz w:val="24"/>
          <w:szCs w:val="24"/>
        </w:rPr>
      </w:pPr>
      <w:r w:rsidRPr="001341A1">
        <w:rPr>
          <w:rFonts w:ascii="Times New Roman" w:eastAsia="Times New Roman" w:hAnsi="Times New Roman" w:cs="Times New Roman"/>
          <w:color w:val="000000" w:themeColor="text1"/>
          <w:sz w:val="24"/>
          <w:szCs w:val="24"/>
        </w:rPr>
        <w:lastRenderedPageBreak/>
        <w:t>•</w:t>
      </w:r>
      <w:r>
        <w:rPr>
          <w:rFonts w:ascii="Times New Roman" w:eastAsia="Times New Roman" w:hAnsi="Times New Roman" w:cs="Times New Roman"/>
          <w:color w:val="FF0000"/>
          <w:sz w:val="24"/>
          <w:szCs w:val="24"/>
        </w:rPr>
        <w:tab/>
      </w:r>
      <w:r w:rsidRPr="000C0010">
        <w:rPr>
          <w:rFonts w:ascii="Times New Roman" w:eastAsia="Times New Roman" w:hAnsi="Times New Roman" w:cs="Times New Roman"/>
          <w:color w:val="000000" w:themeColor="text1"/>
          <w:sz w:val="24"/>
          <w:szCs w:val="24"/>
        </w:rPr>
        <w:t>Documents to read “during” the course</w:t>
      </w:r>
    </w:p>
    <w:p w:rsidR="004C1973" w:rsidRPr="000C0010" w:rsidRDefault="008225E4">
      <w:pPr>
        <w:tabs>
          <w:tab w:val="left" w:pos="420"/>
        </w:tabs>
        <w:spacing w:after="0"/>
        <w:rPr>
          <w:rFonts w:ascii="Times New Roman" w:eastAsia="Times New Roman" w:hAnsi="Times New Roman" w:cs="Times New Roman"/>
          <w:color w:val="000000" w:themeColor="text1"/>
          <w:sz w:val="24"/>
          <w:szCs w:val="24"/>
        </w:rPr>
      </w:pPr>
      <w:r w:rsidRPr="000C0010">
        <w:rPr>
          <w:rFonts w:ascii="Times New Roman" w:eastAsia="Times New Roman" w:hAnsi="Times New Roman" w:cs="Times New Roman"/>
          <w:color w:val="000000" w:themeColor="text1"/>
          <w:sz w:val="24"/>
          <w:szCs w:val="24"/>
        </w:rPr>
        <w:t>•</w:t>
      </w:r>
      <w:r w:rsidRPr="000C0010">
        <w:rPr>
          <w:rFonts w:ascii="Times New Roman" w:eastAsia="Times New Roman" w:hAnsi="Times New Roman" w:cs="Times New Roman"/>
          <w:color w:val="000000" w:themeColor="text1"/>
          <w:sz w:val="24"/>
          <w:szCs w:val="24"/>
        </w:rPr>
        <w:tab/>
        <w:t>DASHBOARD/FLOW – of course/</w:t>
      </w:r>
      <w:proofErr w:type="spellStart"/>
      <w:r w:rsidRPr="000C0010">
        <w:rPr>
          <w:rFonts w:ascii="Times New Roman" w:eastAsia="Times New Roman" w:hAnsi="Times New Roman" w:cs="Times New Roman"/>
          <w:color w:val="000000" w:themeColor="text1"/>
          <w:sz w:val="24"/>
          <w:szCs w:val="24"/>
        </w:rPr>
        <w:t>eduction</w:t>
      </w:r>
      <w:proofErr w:type="spellEnd"/>
      <w:r w:rsidRPr="000C0010">
        <w:rPr>
          <w:rFonts w:ascii="Times New Roman" w:eastAsia="Times New Roman" w:hAnsi="Times New Roman" w:cs="Times New Roman"/>
          <w:color w:val="000000" w:themeColor="text1"/>
          <w:sz w:val="24"/>
          <w:szCs w:val="24"/>
        </w:rPr>
        <w:t xml:space="preserve">: E.g. Welcome to this course, read document one before we start. </w:t>
      </w:r>
    </w:p>
    <w:p w:rsidR="004C1973" w:rsidRPr="000C0010" w:rsidRDefault="008225E4">
      <w:pPr>
        <w:tabs>
          <w:tab w:val="left" w:pos="420"/>
        </w:tabs>
        <w:spacing w:after="0"/>
        <w:rPr>
          <w:rFonts w:ascii="Times New Roman" w:eastAsia="Times New Roman" w:hAnsi="Times New Roman" w:cs="Times New Roman"/>
          <w:color w:val="000000" w:themeColor="text1"/>
          <w:sz w:val="24"/>
          <w:szCs w:val="24"/>
        </w:rPr>
      </w:pPr>
      <w:r w:rsidRPr="000C0010">
        <w:rPr>
          <w:rFonts w:ascii="Times New Roman" w:eastAsia="Times New Roman" w:hAnsi="Times New Roman" w:cs="Times New Roman"/>
          <w:color w:val="000000" w:themeColor="text1"/>
          <w:sz w:val="24"/>
          <w:szCs w:val="24"/>
        </w:rPr>
        <w:t>•</w:t>
      </w:r>
      <w:r w:rsidRPr="000C0010">
        <w:rPr>
          <w:rFonts w:ascii="Times New Roman" w:eastAsia="Times New Roman" w:hAnsi="Times New Roman" w:cs="Times New Roman"/>
          <w:color w:val="000000" w:themeColor="text1"/>
          <w:sz w:val="24"/>
          <w:szCs w:val="24"/>
        </w:rPr>
        <w:tab/>
        <w:t>On line course could be IRL - through e.g. zoom</w:t>
      </w:r>
    </w:p>
    <w:p w:rsidR="004C1973" w:rsidRPr="000C0010" w:rsidRDefault="008225E4">
      <w:pPr>
        <w:tabs>
          <w:tab w:val="left" w:pos="420"/>
        </w:tabs>
        <w:spacing w:after="0"/>
        <w:rPr>
          <w:rFonts w:ascii="Times New Roman" w:eastAsia="Times New Roman" w:hAnsi="Times New Roman" w:cs="Times New Roman"/>
          <w:color w:val="000000" w:themeColor="text1"/>
          <w:sz w:val="24"/>
          <w:szCs w:val="24"/>
        </w:rPr>
      </w:pPr>
      <w:r w:rsidRPr="000C0010">
        <w:rPr>
          <w:rFonts w:ascii="Times New Roman" w:eastAsia="Times New Roman" w:hAnsi="Times New Roman" w:cs="Times New Roman"/>
          <w:color w:val="000000" w:themeColor="text1"/>
          <w:sz w:val="24"/>
          <w:szCs w:val="24"/>
        </w:rPr>
        <w:t>•</w:t>
      </w:r>
      <w:r w:rsidRPr="000C0010">
        <w:rPr>
          <w:rFonts w:ascii="Times New Roman" w:eastAsia="Times New Roman" w:hAnsi="Times New Roman" w:cs="Times New Roman"/>
          <w:color w:val="000000" w:themeColor="text1"/>
          <w:sz w:val="24"/>
          <w:szCs w:val="24"/>
        </w:rPr>
        <w:tab/>
        <w:t>On line course could be through video - Possibility to Upload Videos</w:t>
      </w:r>
    </w:p>
    <w:p w:rsidR="004C1973" w:rsidRPr="000C0010" w:rsidRDefault="008225E4">
      <w:pPr>
        <w:tabs>
          <w:tab w:val="left" w:pos="420"/>
        </w:tabs>
        <w:spacing w:after="0"/>
        <w:rPr>
          <w:rFonts w:ascii="Times New Roman" w:eastAsia="Times New Roman" w:hAnsi="Times New Roman" w:cs="Times New Roman"/>
          <w:color w:val="000000" w:themeColor="text1"/>
          <w:sz w:val="24"/>
          <w:szCs w:val="24"/>
        </w:rPr>
      </w:pPr>
      <w:r w:rsidRPr="000C0010">
        <w:rPr>
          <w:rFonts w:ascii="Times New Roman" w:eastAsia="Times New Roman" w:hAnsi="Times New Roman" w:cs="Times New Roman"/>
          <w:color w:val="000000" w:themeColor="text1"/>
          <w:sz w:val="24"/>
          <w:szCs w:val="24"/>
        </w:rPr>
        <w:t>•</w:t>
      </w:r>
      <w:r w:rsidRPr="000C0010">
        <w:rPr>
          <w:rFonts w:ascii="Times New Roman" w:eastAsia="Times New Roman" w:hAnsi="Times New Roman" w:cs="Times New Roman"/>
          <w:color w:val="000000" w:themeColor="text1"/>
          <w:sz w:val="24"/>
          <w:szCs w:val="24"/>
        </w:rPr>
        <w:tab/>
        <w:t>User can go to a course including pre-read, documents to read during the course – and possibility to watch video 1, Video 2, Video 3 for example</w:t>
      </w:r>
    </w:p>
    <w:p w:rsidR="004C1973" w:rsidRDefault="004C1973">
      <w:pPr>
        <w:tabs>
          <w:tab w:val="left" w:pos="420"/>
        </w:tabs>
        <w:spacing w:after="0"/>
        <w:rPr>
          <w:rFonts w:ascii="Times New Roman" w:eastAsia="Times New Roman" w:hAnsi="Times New Roman" w:cs="Times New Roman"/>
          <w:b/>
          <w:sz w:val="28"/>
          <w:szCs w:val="28"/>
        </w:rPr>
      </w:pPr>
    </w:p>
    <w:p w:rsidR="004C1973" w:rsidRDefault="004C1973">
      <w:pPr>
        <w:tabs>
          <w:tab w:val="left" w:pos="420"/>
        </w:tabs>
        <w:spacing w:after="0"/>
        <w:rPr>
          <w:rFonts w:ascii="Times New Roman" w:eastAsia="Times New Roman" w:hAnsi="Times New Roman" w:cs="Times New Roman"/>
          <w:b/>
          <w:sz w:val="28"/>
          <w:szCs w:val="28"/>
        </w:rPr>
      </w:pPr>
    </w:p>
    <w:p w:rsidR="004C1973" w:rsidRDefault="004C1973">
      <w:pPr>
        <w:tabs>
          <w:tab w:val="left" w:pos="420"/>
        </w:tabs>
        <w:spacing w:after="0"/>
        <w:rPr>
          <w:rFonts w:ascii="Times New Roman" w:eastAsia="Times New Roman" w:hAnsi="Times New Roman" w:cs="Times New Roman"/>
          <w:b/>
          <w:sz w:val="28"/>
          <w:szCs w:val="28"/>
        </w:rPr>
      </w:pPr>
    </w:p>
    <w:p w:rsidR="004C1973" w:rsidRDefault="008225E4">
      <w:pPr>
        <w:tabs>
          <w:tab w:val="left" w:pos="420"/>
        </w:tabs>
        <w:spacing w:after="0"/>
        <w:rPr>
          <w:rFonts w:ascii="Times New Roman" w:eastAsia="Times New Roman" w:hAnsi="Times New Roman" w:cs="Times New Roman"/>
          <w:sz w:val="24"/>
          <w:szCs w:val="24"/>
        </w:rPr>
      </w:pPr>
      <w:r>
        <w:rPr>
          <w:rFonts w:ascii="Times New Roman" w:eastAsia="Times New Roman" w:hAnsi="Times New Roman" w:cs="Times New Roman"/>
          <w:b/>
          <w:sz w:val="28"/>
          <w:szCs w:val="28"/>
        </w:rPr>
        <w:t>Matching Algorithm</w:t>
      </w:r>
      <w:r>
        <w:rPr>
          <w:rFonts w:ascii="Times New Roman" w:eastAsia="Times New Roman" w:hAnsi="Times New Roman" w:cs="Times New Roman"/>
          <w:sz w:val="24"/>
          <w:szCs w:val="24"/>
        </w:rPr>
        <w:t xml:space="preserve"> </w:t>
      </w:r>
    </w:p>
    <w:p w:rsidR="004C1973" w:rsidRDefault="004C1973">
      <w:pPr>
        <w:tabs>
          <w:tab w:val="left" w:pos="420"/>
        </w:tabs>
        <w:spacing w:after="0"/>
        <w:rPr>
          <w:rFonts w:ascii="Times New Roman" w:eastAsia="Times New Roman" w:hAnsi="Times New Roman" w:cs="Times New Roman"/>
          <w:sz w:val="24"/>
          <w:szCs w:val="24"/>
        </w:rPr>
      </w:pPr>
    </w:p>
    <w:p w:rsidR="004C1973" w:rsidRDefault="008225E4">
      <w:pPr>
        <w:tabs>
          <w:tab w:val="left" w:pos="420"/>
        </w:tabs>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4C1973" w:rsidRDefault="008225E4">
      <w:pPr>
        <w:tabs>
          <w:tab w:val="left" w:pos="420"/>
        </w:tabs>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5273675" cy="3162300"/>
            <wp:effectExtent l="0" t="0" r="0" b="0"/>
            <wp:docPr id="24" name="image5.jpg"/>
            <wp:cNvGraphicFramePr/>
            <a:graphic xmlns:a="http://schemas.openxmlformats.org/drawingml/2006/main">
              <a:graphicData uri="http://schemas.openxmlformats.org/drawingml/2006/picture">
                <pic:pic xmlns:pic="http://schemas.openxmlformats.org/drawingml/2006/picture">
                  <pic:nvPicPr>
                    <pic:cNvPr id="24" name="image5.jpg"/>
                    <pic:cNvPicPr preferRelativeResize="0"/>
                  </pic:nvPicPr>
                  <pic:blipFill>
                    <a:blip r:embed="rId9"/>
                    <a:srcRect/>
                    <a:stretch>
                      <a:fillRect/>
                    </a:stretch>
                  </pic:blipFill>
                  <pic:spPr>
                    <a:xfrm>
                      <a:off x="0" y="0"/>
                      <a:ext cx="5274000" cy="3162300"/>
                    </a:xfrm>
                    <a:prstGeom prst="rect">
                      <a:avLst/>
                    </a:prstGeom>
                  </pic:spPr>
                </pic:pic>
              </a:graphicData>
            </a:graphic>
          </wp:inline>
        </w:drawing>
      </w:r>
    </w:p>
    <w:p w:rsidR="004C1973" w:rsidRDefault="004C1973">
      <w:pPr>
        <w:tabs>
          <w:tab w:val="left" w:pos="420"/>
        </w:tabs>
        <w:spacing w:after="0"/>
        <w:rPr>
          <w:rFonts w:ascii="Times New Roman" w:eastAsia="Times New Roman" w:hAnsi="Times New Roman" w:cs="Times New Roman"/>
          <w:sz w:val="24"/>
          <w:szCs w:val="24"/>
        </w:rPr>
      </w:pPr>
    </w:p>
    <w:p w:rsidR="004C1973" w:rsidRDefault="008225E4">
      <w:pPr>
        <w:numPr>
          <w:ilvl w:val="0"/>
          <w:numId w:val="1"/>
        </w:numPr>
        <w:spacing w:after="0"/>
        <w:rPr>
          <w:rFonts w:ascii="Times New Roman" w:eastAsia="Times New Roman" w:hAnsi="Times New Roman" w:cs="Times New Roman"/>
          <w:b/>
          <w:color w:val="000000"/>
          <w:sz w:val="28"/>
          <w:szCs w:val="28"/>
        </w:rPr>
      </w:pPr>
      <w:bookmarkStart w:id="51" w:name="_2lwamvv" w:colFirst="0" w:colLast="0"/>
      <w:bookmarkEnd w:id="51"/>
      <w:r>
        <w:rPr>
          <w:rFonts w:ascii="Times New Roman" w:eastAsia="Times New Roman" w:hAnsi="Times New Roman" w:cs="Times New Roman"/>
          <w:b/>
          <w:color w:val="000000"/>
          <w:sz w:val="28"/>
          <w:szCs w:val="28"/>
        </w:rPr>
        <w:t>Notes &amp; Assumptions</w:t>
      </w:r>
    </w:p>
    <w:p w:rsidR="004C1973" w:rsidRDefault="008225E4">
      <w:pPr>
        <w:numPr>
          <w:ilvl w:val="0"/>
          <w:numId w:val="2"/>
        </w:numPr>
        <w:tabs>
          <w:tab w:val="left" w:pos="420"/>
        </w:tabs>
        <w:spacing w:after="0"/>
        <w:rPr>
          <w:color w:val="000000"/>
        </w:rPr>
      </w:pPr>
      <w:bookmarkStart w:id="52" w:name="_111kx3o" w:colFirst="0" w:colLast="0"/>
      <w:bookmarkEnd w:id="52"/>
      <w:r>
        <w:rPr>
          <w:rFonts w:ascii="Times New Roman" w:eastAsia="Times New Roman" w:hAnsi="Times New Roman" w:cs="Times New Roman"/>
          <w:color w:val="000000"/>
          <w:sz w:val="24"/>
          <w:szCs w:val="24"/>
        </w:rPr>
        <w:t>The above scope is based on our assumptions and can be change if there is any change in scope.</w:t>
      </w:r>
    </w:p>
    <w:p w:rsidR="004C1973" w:rsidRDefault="008225E4">
      <w:pPr>
        <w:numPr>
          <w:ilvl w:val="0"/>
          <w:numId w:val="2"/>
        </w:numPr>
        <w:tabs>
          <w:tab w:val="left" w:pos="420"/>
        </w:tabs>
        <w:spacing w:after="0"/>
        <w:rPr>
          <w:color w:val="000000"/>
        </w:rPr>
      </w:pPr>
      <w:bookmarkStart w:id="53" w:name="_3l18frh" w:colFirst="0" w:colLast="0"/>
      <w:bookmarkEnd w:id="53"/>
      <w:r>
        <w:rPr>
          <w:rFonts w:ascii="Times New Roman" w:eastAsia="Times New Roman" w:hAnsi="Times New Roman" w:cs="Times New Roman"/>
          <w:color w:val="000000"/>
          <w:sz w:val="24"/>
          <w:szCs w:val="24"/>
        </w:rPr>
        <w:t>Please confirm the above feature listing and do let us know if you want to add/remove any feature apart from above mentioned.</w:t>
      </w:r>
    </w:p>
    <w:p w:rsidR="004C1973" w:rsidRPr="00D50C19" w:rsidRDefault="008225E4">
      <w:pPr>
        <w:numPr>
          <w:ilvl w:val="0"/>
          <w:numId w:val="2"/>
        </w:numPr>
        <w:tabs>
          <w:tab w:val="left" w:pos="420"/>
        </w:tabs>
        <w:rPr>
          <w:rFonts w:ascii="Times New Roman" w:eastAsia="Times New Roman" w:hAnsi="Times New Roman" w:cs="Times New Roman"/>
          <w:b/>
          <w:sz w:val="28"/>
          <w:szCs w:val="28"/>
        </w:rPr>
      </w:pPr>
      <w:bookmarkStart w:id="54" w:name="_206ipza" w:colFirst="0" w:colLast="0"/>
      <w:bookmarkEnd w:id="54"/>
      <w:r>
        <w:rPr>
          <w:rFonts w:ascii="Times New Roman" w:eastAsia="Times New Roman" w:hAnsi="Times New Roman" w:cs="Times New Roman"/>
          <w:color w:val="000000"/>
          <w:sz w:val="24"/>
          <w:szCs w:val="24"/>
        </w:rPr>
        <w:t xml:space="preserve">You have to provide us with all the third party </w:t>
      </w:r>
      <w:proofErr w:type="spellStart"/>
      <w:r>
        <w:rPr>
          <w:rFonts w:ascii="Times New Roman" w:eastAsia="Times New Roman" w:hAnsi="Times New Roman" w:cs="Times New Roman"/>
          <w:color w:val="000000"/>
          <w:sz w:val="24"/>
          <w:szCs w:val="24"/>
        </w:rPr>
        <w:t>api’s</w:t>
      </w:r>
      <w:proofErr w:type="spellEnd"/>
      <w:r>
        <w:rPr>
          <w:rFonts w:ascii="Times New Roman" w:eastAsia="Times New Roman" w:hAnsi="Times New Roman" w:cs="Times New Roman"/>
          <w:color w:val="000000"/>
          <w:sz w:val="24"/>
          <w:szCs w:val="24"/>
        </w:rPr>
        <w:t xml:space="preserve">, Logo (.jpeg, </w:t>
      </w:r>
      <w:proofErr w:type="spellStart"/>
      <w:r>
        <w:rPr>
          <w:rFonts w:ascii="Times New Roman" w:eastAsia="Times New Roman" w:hAnsi="Times New Roman" w:cs="Times New Roman"/>
          <w:color w:val="000000"/>
          <w:sz w:val="24"/>
          <w:szCs w:val="24"/>
        </w:rPr>
        <w:t>png</w:t>
      </w:r>
      <w:proofErr w:type="spellEnd"/>
      <w:r>
        <w:rPr>
          <w:rFonts w:ascii="Times New Roman" w:eastAsia="Times New Roman" w:hAnsi="Times New Roman" w:cs="Times New Roman"/>
          <w:color w:val="000000"/>
          <w:sz w:val="24"/>
          <w:szCs w:val="24"/>
        </w:rPr>
        <w:t>), Color Combination and high level graphics</w:t>
      </w:r>
      <w:bookmarkStart w:id="55" w:name="_46j1z448nqjx" w:colFirst="0" w:colLast="0"/>
      <w:bookmarkEnd w:id="55"/>
    </w:p>
    <w:p w:rsidR="00D50C19" w:rsidRDefault="00D50C19" w:rsidP="00D50C19">
      <w:pPr>
        <w:tabs>
          <w:tab w:val="left" w:pos="420"/>
        </w:tabs>
        <w:rPr>
          <w:rFonts w:ascii="Times New Roman" w:eastAsia="Times New Roman" w:hAnsi="Times New Roman" w:cs="Times New Roman"/>
          <w:color w:val="000000"/>
          <w:sz w:val="24"/>
          <w:szCs w:val="24"/>
        </w:rPr>
      </w:pPr>
    </w:p>
    <w:p w:rsidR="00D50C19" w:rsidRDefault="00D50C19" w:rsidP="00D50C19">
      <w:pPr>
        <w:tabs>
          <w:tab w:val="left" w:pos="420"/>
        </w:tabs>
        <w:rPr>
          <w:rFonts w:ascii="Times New Roman" w:eastAsia="Times New Roman" w:hAnsi="Times New Roman" w:cs="Times New Roman"/>
          <w:color w:val="000000"/>
          <w:sz w:val="24"/>
          <w:szCs w:val="24"/>
        </w:rPr>
      </w:pPr>
    </w:p>
    <w:p w:rsidR="00D50C19" w:rsidRDefault="00D50C19" w:rsidP="00D50C19">
      <w:pPr>
        <w:tabs>
          <w:tab w:val="left" w:pos="420"/>
        </w:tabs>
        <w:rPr>
          <w:rFonts w:ascii="Times New Roman" w:eastAsia="Times New Roman" w:hAnsi="Times New Roman" w:cs="Times New Roman"/>
          <w:color w:val="000000"/>
          <w:sz w:val="24"/>
          <w:szCs w:val="24"/>
        </w:rPr>
      </w:pPr>
    </w:p>
    <w:p w:rsidR="00D50C19" w:rsidRDefault="00D50C19" w:rsidP="00D50C19">
      <w:pPr>
        <w:tabs>
          <w:tab w:val="left" w:pos="420"/>
        </w:tabs>
        <w:rPr>
          <w:rFonts w:ascii="Times New Roman" w:eastAsia="Times New Roman" w:hAnsi="Times New Roman" w:cs="Times New Roman"/>
          <w:b/>
          <w:sz w:val="28"/>
          <w:szCs w:val="28"/>
        </w:rPr>
      </w:pPr>
    </w:p>
    <w:p w:rsidR="004C1973" w:rsidRDefault="008225E4">
      <w:pPr>
        <w:pBdr>
          <w:top w:val="none" w:sz="0" w:space="0" w:color="000000"/>
          <w:left w:val="none" w:sz="0" w:space="0" w:color="000000"/>
          <w:bottom w:val="none" w:sz="0" w:space="0" w:color="000000"/>
          <w:right w:val="none" w:sz="0" w:space="0" w:color="000000"/>
          <w:between w:val="none" w:sz="0" w:space="0" w:color="000000"/>
        </w:pBdr>
        <w:spacing w:before="240" w:after="240"/>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7.1 Execution Environments</w:t>
      </w:r>
    </w:p>
    <w:p w:rsidR="004C1973" w:rsidRDefault="008225E4">
      <w:pPr>
        <w:pBdr>
          <w:top w:val="none" w:sz="0" w:space="0" w:color="000000"/>
          <w:left w:val="none" w:sz="0" w:space="0" w:color="000000"/>
          <w:bottom w:val="none" w:sz="0" w:space="0" w:color="000000"/>
          <w:right w:val="none" w:sz="0" w:space="0" w:color="000000"/>
          <w:between w:val="none" w:sz="0" w:space="0" w:color="000000"/>
        </w:pBdr>
        <w:spacing w:before="240" w:after="240"/>
        <w:ind w:left="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proposes to have following various execution environments. This primarily        </w:t>
      </w:r>
      <w:r>
        <w:rPr>
          <w:rFonts w:ascii="Times New Roman" w:eastAsia="Times New Roman" w:hAnsi="Times New Roman" w:cs="Times New Roman"/>
          <w:sz w:val="24"/>
          <w:szCs w:val="24"/>
        </w:rPr>
        <w:tab/>
        <w:t>means that there will be four different environments for the project execution:</w:t>
      </w:r>
    </w:p>
    <w:p w:rsidR="004C1973" w:rsidRDefault="008225E4">
      <w:pPr>
        <w:pBdr>
          <w:top w:val="none" w:sz="0" w:space="0" w:color="000000"/>
          <w:left w:val="none" w:sz="0" w:space="0" w:color="000000"/>
          <w:bottom w:val="none" w:sz="0" w:space="0" w:color="000000"/>
          <w:right w:val="none" w:sz="0" w:space="0" w:color="000000"/>
          <w:between w:val="none" w:sz="0" w:space="0" w:color="000000"/>
        </w:pBdr>
        <w:spacing w:before="240" w:after="0"/>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  Development Environment (at Latitude site)</w:t>
      </w:r>
    </w:p>
    <w:p w:rsidR="004C1973" w:rsidRDefault="008225E4">
      <w:pPr>
        <w:pBdr>
          <w:top w:val="none" w:sz="0" w:space="0" w:color="000000"/>
          <w:left w:val="none" w:sz="0" w:space="0" w:color="000000"/>
          <w:bottom w:val="none" w:sz="0" w:space="0" w:color="000000"/>
          <w:right w:val="none" w:sz="0" w:space="0" w:color="000000"/>
          <w:between w:val="none" w:sz="0" w:space="0" w:color="000000"/>
        </w:pBdr>
        <w:spacing w:after="0"/>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  Testing Environment (at Latitude site)</w:t>
      </w:r>
    </w:p>
    <w:p w:rsidR="004C1973" w:rsidRDefault="008225E4">
      <w:pPr>
        <w:pBdr>
          <w:top w:val="none" w:sz="0" w:space="0" w:color="000000"/>
          <w:left w:val="none" w:sz="0" w:space="0" w:color="000000"/>
          <w:bottom w:val="none" w:sz="0" w:space="0" w:color="000000"/>
          <w:right w:val="none" w:sz="0" w:space="0" w:color="000000"/>
          <w:between w:val="none" w:sz="0" w:space="0" w:color="000000"/>
        </w:pBdr>
        <w:spacing w:after="0"/>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  Fixes Round (at Latitude site)</w:t>
      </w:r>
    </w:p>
    <w:p w:rsidR="004C1973" w:rsidRDefault="008225E4">
      <w:pPr>
        <w:pBdr>
          <w:top w:val="none" w:sz="0" w:space="0" w:color="000000"/>
          <w:left w:val="none" w:sz="0" w:space="0" w:color="000000"/>
          <w:bottom w:val="none" w:sz="0" w:space="0" w:color="000000"/>
          <w:right w:val="none" w:sz="0" w:space="0" w:color="000000"/>
          <w:between w:val="none" w:sz="0" w:space="0" w:color="000000"/>
        </w:pBdr>
        <w:spacing w:after="0"/>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  Staging Environment / Testing environment (At Client site)</w:t>
      </w:r>
    </w:p>
    <w:p w:rsidR="004C1973" w:rsidRDefault="008225E4">
      <w:pPr>
        <w:pBdr>
          <w:top w:val="none" w:sz="0" w:space="0" w:color="000000"/>
          <w:left w:val="none" w:sz="0" w:space="0" w:color="000000"/>
          <w:bottom w:val="none" w:sz="0" w:space="0" w:color="000000"/>
          <w:right w:val="none" w:sz="0" w:space="0" w:color="000000"/>
          <w:between w:val="none" w:sz="0" w:space="0" w:color="000000"/>
        </w:pBdr>
        <w:spacing w:after="240"/>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  Production / Release Environment (At Client site)</w:t>
      </w:r>
    </w:p>
    <w:p w:rsidR="004C1973" w:rsidRDefault="008225E4">
      <w:pPr>
        <w:pBdr>
          <w:top w:val="none" w:sz="0" w:space="0" w:color="000000"/>
          <w:left w:val="none" w:sz="0" w:space="0" w:color="000000"/>
          <w:bottom w:val="none" w:sz="0" w:space="0" w:color="000000"/>
          <w:right w:val="none" w:sz="0" w:space="0" w:color="000000"/>
          <w:between w:val="none" w:sz="0" w:space="0" w:color="000000"/>
        </w:pBd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4C1973" w:rsidRDefault="004C1973">
      <w:pPr>
        <w:pBdr>
          <w:top w:val="none" w:sz="0" w:space="0" w:color="000000"/>
          <w:left w:val="none" w:sz="0" w:space="0" w:color="000000"/>
          <w:bottom w:val="none" w:sz="0" w:space="0" w:color="000000"/>
          <w:right w:val="none" w:sz="0" w:space="0" w:color="000000"/>
          <w:between w:val="none" w:sz="0" w:space="0" w:color="000000"/>
        </w:pBdr>
        <w:spacing w:before="240" w:after="240"/>
        <w:rPr>
          <w:rFonts w:ascii="Times New Roman" w:eastAsia="Times New Roman" w:hAnsi="Times New Roman" w:cs="Times New Roman"/>
          <w:b/>
          <w:sz w:val="28"/>
          <w:szCs w:val="28"/>
        </w:rPr>
      </w:pPr>
    </w:p>
    <w:p w:rsidR="004C1973" w:rsidRDefault="008225E4">
      <w:pPr>
        <w:pBdr>
          <w:top w:val="none" w:sz="0" w:space="0" w:color="000000"/>
          <w:left w:val="none" w:sz="0" w:space="0" w:color="000000"/>
          <w:bottom w:val="none" w:sz="0" w:space="0" w:color="000000"/>
          <w:right w:val="none" w:sz="0" w:space="0" w:color="000000"/>
          <w:between w:val="none" w:sz="0" w:space="0" w:color="000000"/>
        </w:pBdr>
        <w:spacing w:before="240" w:after="240"/>
        <w:ind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7.2 Supported Browser</w:t>
      </w:r>
    </w:p>
    <w:p w:rsidR="004C1973" w:rsidRDefault="008225E4">
      <w:pPr>
        <w:pBdr>
          <w:top w:val="none" w:sz="0" w:space="0" w:color="000000"/>
          <w:left w:val="none" w:sz="0" w:space="0" w:color="000000"/>
          <w:bottom w:val="none" w:sz="0" w:space="0" w:color="000000"/>
          <w:right w:val="none" w:sz="0" w:space="0" w:color="000000"/>
          <w:between w:val="none" w:sz="0" w:space="0" w:color="000000"/>
        </w:pBdr>
        <w:spacing w:before="240" w:after="0"/>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Google Chrome v96.0 &amp; further</w:t>
      </w:r>
    </w:p>
    <w:p w:rsidR="004C1973" w:rsidRDefault="008225E4">
      <w:pPr>
        <w:pBdr>
          <w:top w:val="none" w:sz="0" w:space="0" w:color="000000"/>
          <w:left w:val="none" w:sz="0" w:space="0" w:color="000000"/>
          <w:bottom w:val="none" w:sz="0" w:space="0" w:color="000000"/>
          <w:right w:val="none" w:sz="0" w:space="0" w:color="000000"/>
          <w:between w:val="none" w:sz="0" w:space="0" w:color="000000"/>
        </w:pBdr>
        <w:spacing w:after="0"/>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Mozilla Firefox v94 &amp; further</w:t>
      </w:r>
    </w:p>
    <w:p w:rsidR="004C1973" w:rsidRDefault="008225E4">
      <w:pPr>
        <w:pBdr>
          <w:top w:val="none" w:sz="0" w:space="0" w:color="000000"/>
          <w:left w:val="none" w:sz="0" w:space="0" w:color="000000"/>
          <w:bottom w:val="none" w:sz="0" w:space="0" w:color="000000"/>
          <w:right w:val="none" w:sz="0" w:space="0" w:color="000000"/>
          <w:between w:val="none" w:sz="0" w:space="0" w:color="000000"/>
        </w:pBdr>
        <w:spacing w:after="0"/>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Microsoft Edge v96 &amp; further</w:t>
      </w:r>
    </w:p>
    <w:p w:rsidR="004C1973" w:rsidRDefault="008225E4">
      <w:pPr>
        <w:pBdr>
          <w:top w:val="none" w:sz="0" w:space="0" w:color="000000"/>
          <w:left w:val="none" w:sz="0" w:space="0" w:color="000000"/>
          <w:bottom w:val="none" w:sz="0" w:space="0" w:color="000000"/>
          <w:right w:val="none" w:sz="0" w:space="0" w:color="000000"/>
          <w:between w:val="none" w:sz="0" w:space="0" w:color="000000"/>
        </w:pBdr>
        <w:spacing w:after="0"/>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Opera v81 &amp; further</w:t>
      </w:r>
    </w:p>
    <w:p w:rsidR="004C1973" w:rsidRDefault="008225E4">
      <w:pPr>
        <w:pBdr>
          <w:top w:val="none" w:sz="0" w:space="0" w:color="000000"/>
          <w:left w:val="none" w:sz="0" w:space="0" w:color="000000"/>
          <w:bottom w:val="none" w:sz="0" w:space="0" w:color="000000"/>
          <w:right w:val="none" w:sz="0" w:space="0" w:color="000000"/>
          <w:between w:val="none" w:sz="0" w:space="0" w:color="000000"/>
        </w:pBdr>
        <w:spacing w:after="240"/>
        <w:ind w:left="180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Safari v15.0 &amp; further</w:t>
      </w:r>
    </w:p>
    <w:p w:rsidR="004C1973" w:rsidRDefault="004C1973">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sz w:val="24"/>
          <w:szCs w:val="24"/>
        </w:rPr>
      </w:pPr>
    </w:p>
    <w:p w:rsidR="004C1973" w:rsidRDefault="008225E4">
      <w:pPr>
        <w:numPr>
          <w:ilvl w:val="0"/>
          <w:numId w:val="1"/>
        </w:numPr>
        <w:rPr>
          <w:rFonts w:ascii="Times New Roman" w:eastAsia="Times New Roman" w:hAnsi="Times New Roman" w:cs="Times New Roman"/>
          <w:b/>
          <w:color w:val="000000"/>
          <w:sz w:val="28"/>
          <w:szCs w:val="28"/>
        </w:rPr>
      </w:pPr>
      <w:bookmarkStart w:id="56" w:name="_4k668n3" w:colFirst="0" w:colLast="0"/>
      <w:bookmarkEnd w:id="56"/>
      <w:r>
        <w:rPr>
          <w:rFonts w:ascii="Times New Roman" w:eastAsia="Times New Roman" w:hAnsi="Times New Roman" w:cs="Times New Roman"/>
          <w:b/>
          <w:color w:val="000000"/>
          <w:sz w:val="28"/>
          <w:szCs w:val="28"/>
        </w:rPr>
        <w:t>Project Timeline</w:t>
      </w:r>
    </w:p>
    <w:p w:rsidR="004C1973" w:rsidRDefault="008225E4">
      <w:pPr>
        <w:spacing w:after="200"/>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Note: </w:t>
      </w:r>
      <w:proofErr w:type="gramStart"/>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Timeline</w:t>
      </w:r>
      <w:proofErr w:type="gramEnd"/>
      <w:r>
        <w:rPr>
          <w:rFonts w:ascii="Times New Roman" w:eastAsia="Times New Roman" w:hAnsi="Times New Roman" w:cs="Times New Roman"/>
          <w:i/>
          <w:sz w:val="24"/>
          <w:szCs w:val="24"/>
        </w:rPr>
        <w:t xml:space="preserve"> may be changed, if there is any change in scope.</w:t>
      </w:r>
    </w:p>
    <w:p w:rsidR="004C1973" w:rsidRDefault="004C1973">
      <w:pPr>
        <w:spacing w:after="200"/>
        <w:rPr>
          <w:rFonts w:ascii="Times New Roman" w:eastAsia="Times New Roman" w:hAnsi="Times New Roman" w:cs="Times New Roman"/>
          <w:i/>
          <w:sz w:val="24"/>
          <w:szCs w:val="24"/>
        </w:rPr>
      </w:pPr>
    </w:p>
    <w:p w:rsidR="004C1973" w:rsidRDefault="008225E4">
      <w:pPr>
        <w:numPr>
          <w:ilvl w:val="0"/>
          <w:numId w:val="1"/>
        </w:numPr>
        <w:rPr>
          <w:rFonts w:ascii="Times New Roman" w:eastAsia="Times New Roman" w:hAnsi="Times New Roman" w:cs="Times New Roman"/>
          <w:b/>
          <w:color w:val="000000"/>
          <w:sz w:val="28"/>
          <w:szCs w:val="28"/>
        </w:rPr>
      </w:pPr>
      <w:bookmarkStart w:id="57" w:name="_2zbgiuw" w:colFirst="0" w:colLast="0"/>
      <w:bookmarkEnd w:id="57"/>
      <w:r>
        <w:rPr>
          <w:rFonts w:ascii="Times New Roman" w:eastAsia="Times New Roman" w:hAnsi="Times New Roman" w:cs="Times New Roman"/>
          <w:b/>
          <w:color w:val="000000"/>
          <w:sz w:val="28"/>
          <w:szCs w:val="28"/>
        </w:rPr>
        <w:t>Project Cost</w:t>
      </w:r>
    </w:p>
    <w:tbl>
      <w:tblPr>
        <w:tblStyle w:val="Style11"/>
        <w:tblW w:w="85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04"/>
        <w:gridCol w:w="2718"/>
      </w:tblGrid>
      <w:tr w:rsidR="004C1973">
        <w:tc>
          <w:tcPr>
            <w:tcW w:w="5804"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tcPr>
          <w:p w:rsidR="004C1973" w:rsidRDefault="008225E4">
            <w:pPr>
              <w:spacing w:after="200"/>
              <w:jc w:val="left"/>
              <w:rPr>
                <w:rFonts w:ascii="Times New Roman" w:eastAsia="Times New Roman" w:hAnsi="Times New Roman" w:cs="Times New Roman"/>
                <w:color w:val="FFFFFF"/>
                <w:sz w:val="24"/>
                <w:szCs w:val="24"/>
              </w:rPr>
            </w:pPr>
            <w:r>
              <w:rPr>
                <w:rFonts w:ascii="Times New Roman" w:eastAsia="Times New Roman" w:hAnsi="Times New Roman" w:cs="Times New Roman"/>
                <w:b/>
                <w:color w:val="FFFFFF"/>
                <w:sz w:val="24"/>
                <w:szCs w:val="24"/>
              </w:rPr>
              <w:t>Description</w:t>
            </w:r>
          </w:p>
        </w:tc>
        <w:tc>
          <w:tcPr>
            <w:tcW w:w="2718"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tcPr>
          <w:p w:rsidR="004C1973" w:rsidRDefault="008225E4">
            <w:pPr>
              <w:spacing w:after="200"/>
              <w:jc w:val="left"/>
              <w:rPr>
                <w:rFonts w:ascii="Times New Roman" w:eastAsia="Times New Roman" w:hAnsi="Times New Roman" w:cs="Times New Roman"/>
                <w:color w:val="FFFFFF"/>
                <w:sz w:val="24"/>
                <w:szCs w:val="24"/>
              </w:rPr>
            </w:pPr>
            <w:r>
              <w:rPr>
                <w:rFonts w:ascii="Times New Roman" w:eastAsia="Times New Roman" w:hAnsi="Times New Roman" w:cs="Times New Roman"/>
                <w:b/>
                <w:color w:val="FFFFFF"/>
                <w:sz w:val="24"/>
                <w:szCs w:val="24"/>
              </w:rPr>
              <w:t>Cost</w:t>
            </w:r>
          </w:p>
        </w:tc>
      </w:tr>
      <w:tr w:rsidR="004C1973">
        <w:tc>
          <w:tcPr>
            <w:tcW w:w="5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C1973" w:rsidRDefault="004C1973">
            <w:pPr>
              <w:spacing w:after="200"/>
              <w:jc w:val="left"/>
              <w:rPr>
                <w:rFonts w:ascii="Times New Roman" w:eastAsia="Times New Roman" w:hAnsi="Times New Roman" w:cs="Times New Roman"/>
                <w:b/>
                <w:sz w:val="24"/>
                <w:szCs w:val="24"/>
              </w:rPr>
            </w:pPr>
          </w:p>
        </w:tc>
        <w:tc>
          <w:tcPr>
            <w:tcW w:w="2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C1973" w:rsidRDefault="004C1973">
            <w:pPr>
              <w:spacing w:after="200"/>
              <w:jc w:val="left"/>
              <w:rPr>
                <w:rFonts w:ascii="Times New Roman" w:eastAsia="Times New Roman" w:hAnsi="Times New Roman" w:cs="Times New Roman"/>
                <w:sz w:val="24"/>
                <w:szCs w:val="24"/>
              </w:rPr>
            </w:pPr>
          </w:p>
        </w:tc>
      </w:tr>
      <w:tr w:rsidR="004C1973">
        <w:tc>
          <w:tcPr>
            <w:tcW w:w="5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C1973" w:rsidRDefault="004C1973">
            <w:pPr>
              <w:spacing w:after="200"/>
              <w:jc w:val="left"/>
              <w:rPr>
                <w:rFonts w:ascii="Times New Roman" w:eastAsia="Times New Roman" w:hAnsi="Times New Roman" w:cs="Times New Roman"/>
                <w:b/>
                <w:sz w:val="24"/>
                <w:szCs w:val="24"/>
              </w:rPr>
            </w:pPr>
          </w:p>
        </w:tc>
        <w:tc>
          <w:tcPr>
            <w:tcW w:w="2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C1973" w:rsidRDefault="004C1973">
            <w:pPr>
              <w:spacing w:after="200"/>
              <w:jc w:val="left"/>
              <w:rPr>
                <w:rFonts w:ascii="Times New Roman" w:eastAsia="Times New Roman" w:hAnsi="Times New Roman" w:cs="Times New Roman"/>
                <w:sz w:val="24"/>
                <w:szCs w:val="24"/>
              </w:rPr>
            </w:pPr>
          </w:p>
        </w:tc>
      </w:tr>
      <w:tr w:rsidR="004C1973">
        <w:tc>
          <w:tcPr>
            <w:tcW w:w="5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C1973" w:rsidRDefault="004C1973">
            <w:pPr>
              <w:spacing w:after="200"/>
              <w:jc w:val="left"/>
              <w:rPr>
                <w:rFonts w:ascii="Times New Roman" w:eastAsia="Times New Roman" w:hAnsi="Times New Roman" w:cs="Times New Roman"/>
                <w:b/>
                <w:sz w:val="24"/>
                <w:szCs w:val="24"/>
              </w:rPr>
            </w:pPr>
          </w:p>
        </w:tc>
        <w:tc>
          <w:tcPr>
            <w:tcW w:w="27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C1973" w:rsidRDefault="004C1973">
            <w:pPr>
              <w:spacing w:after="200"/>
              <w:jc w:val="left"/>
              <w:rPr>
                <w:rFonts w:ascii="Times New Roman" w:eastAsia="Times New Roman" w:hAnsi="Times New Roman" w:cs="Times New Roman"/>
                <w:b/>
                <w:sz w:val="24"/>
                <w:szCs w:val="24"/>
              </w:rPr>
            </w:pPr>
          </w:p>
        </w:tc>
      </w:tr>
    </w:tbl>
    <w:p w:rsidR="004C1973" w:rsidRDefault="008225E4">
      <w:pPr>
        <w:spacing w:after="200"/>
        <w:rPr>
          <w:rFonts w:ascii="Times New Roman" w:eastAsia="Times New Roman" w:hAnsi="Times New Roman" w:cs="Times New Roman"/>
          <w:b/>
          <w:sz w:val="24"/>
          <w:szCs w:val="24"/>
        </w:rPr>
      </w:pPr>
      <w:bookmarkStart w:id="58" w:name="_1egqt2p" w:colFirst="0" w:colLast="0"/>
      <w:bookmarkEnd w:id="58"/>
      <w:r>
        <w:rPr>
          <w:rFonts w:ascii="Times New Roman" w:eastAsia="Times New Roman" w:hAnsi="Times New Roman" w:cs="Times New Roman"/>
          <w:b/>
          <w:sz w:val="24"/>
          <w:szCs w:val="24"/>
        </w:rPr>
        <w:t xml:space="preserve"> </w:t>
      </w:r>
      <w:bookmarkStart w:id="59" w:name="_nbcu8q7gn594" w:colFirst="0" w:colLast="0"/>
      <w:bookmarkStart w:id="60" w:name="_rbataqib5fwl" w:colFirst="0" w:colLast="0"/>
      <w:bookmarkEnd w:id="59"/>
      <w:bookmarkEnd w:id="60"/>
    </w:p>
    <w:p w:rsidR="004C1973" w:rsidRDefault="008225E4">
      <w:pPr>
        <w:numPr>
          <w:ilvl w:val="0"/>
          <w:numId w:val="1"/>
        </w:numPr>
        <w:spacing w:after="0"/>
        <w:rPr>
          <w:rFonts w:ascii="Times New Roman" w:eastAsia="Times New Roman" w:hAnsi="Times New Roman" w:cs="Times New Roman"/>
          <w:b/>
          <w:color w:val="000000"/>
          <w:sz w:val="28"/>
          <w:szCs w:val="28"/>
        </w:rPr>
      </w:pPr>
      <w:bookmarkStart w:id="61" w:name="_3ygebqi" w:colFirst="0" w:colLast="0"/>
      <w:bookmarkEnd w:id="61"/>
      <w:r>
        <w:rPr>
          <w:rFonts w:ascii="Times New Roman" w:eastAsia="Times New Roman" w:hAnsi="Times New Roman" w:cs="Times New Roman"/>
          <w:b/>
          <w:color w:val="000000"/>
          <w:sz w:val="28"/>
          <w:szCs w:val="28"/>
        </w:rPr>
        <w:t xml:space="preserve"> Milestones / Payment terms</w:t>
      </w:r>
    </w:p>
    <w:p w:rsidR="004C1973" w:rsidRDefault="008225E4">
      <w:pPr>
        <w:numPr>
          <w:ilvl w:val="0"/>
          <w:numId w:val="2"/>
        </w:numPr>
        <w:tabs>
          <w:tab w:val="left" w:pos="420"/>
        </w:tabs>
        <w:spacing w:after="0"/>
      </w:pPr>
      <w:bookmarkStart w:id="62" w:name="_sqyw64" w:colFirst="0" w:colLast="0"/>
      <w:bookmarkEnd w:id="62"/>
      <w:r>
        <w:rPr>
          <w:rFonts w:ascii="Times New Roman" w:eastAsia="Times New Roman" w:hAnsi="Times New Roman" w:cs="Times New Roman"/>
          <w:sz w:val="24"/>
          <w:szCs w:val="24"/>
        </w:rPr>
        <w:t>20% on Completion of Milestone -1 (Wireframe and UX/UI)</w:t>
      </w:r>
    </w:p>
    <w:p w:rsidR="004C1973" w:rsidRDefault="008225E4">
      <w:pPr>
        <w:numPr>
          <w:ilvl w:val="0"/>
          <w:numId w:val="2"/>
        </w:numPr>
        <w:tabs>
          <w:tab w:val="left" w:pos="420"/>
        </w:tabs>
        <w:spacing w:after="0"/>
      </w:pPr>
      <w:bookmarkStart w:id="63" w:name="_3cqmetx" w:colFirst="0" w:colLast="0"/>
      <w:bookmarkEnd w:id="63"/>
      <w:r>
        <w:rPr>
          <w:rFonts w:ascii="Times New Roman" w:eastAsia="Times New Roman" w:hAnsi="Times New Roman" w:cs="Times New Roman"/>
          <w:sz w:val="24"/>
          <w:szCs w:val="24"/>
        </w:rPr>
        <w:t>20% on Completion of Milestone -2 development</w:t>
      </w:r>
    </w:p>
    <w:p w:rsidR="004C1973" w:rsidRDefault="008225E4">
      <w:pPr>
        <w:numPr>
          <w:ilvl w:val="0"/>
          <w:numId w:val="2"/>
        </w:numPr>
        <w:tabs>
          <w:tab w:val="left" w:pos="420"/>
        </w:tabs>
        <w:spacing w:after="0"/>
      </w:pPr>
      <w:bookmarkStart w:id="64" w:name="_1rvwp1q" w:colFirst="0" w:colLast="0"/>
      <w:bookmarkEnd w:id="64"/>
      <w:r>
        <w:rPr>
          <w:rFonts w:ascii="Times New Roman" w:eastAsia="Times New Roman" w:hAnsi="Times New Roman" w:cs="Times New Roman"/>
          <w:sz w:val="24"/>
          <w:szCs w:val="24"/>
        </w:rPr>
        <w:t>20% on Completion of Milestone - 3 development</w:t>
      </w:r>
    </w:p>
    <w:p w:rsidR="004C1973" w:rsidRDefault="008225E4">
      <w:pPr>
        <w:numPr>
          <w:ilvl w:val="0"/>
          <w:numId w:val="2"/>
        </w:numPr>
        <w:tabs>
          <w:tab w:val="left" w:pos="420"/>
        </w:tabs>
        <w:spacing w:after="0"/>
      </w:pPr>
      <w:bookmarkStart w:id="65" w:name="_4bvk7pj" w:colFirst="0" w:colLast="0"/>
      <w:r>
        <w:rPr>
          <w:rFonts w:ascii="Times New Roman" w:eastAsia="Times New Roman" w:hAnsi="Times New Roman" w:cs="Times New Roman"/>
          <w:sz w:val="24"/>
          <w:szCs w:val="24"/>
        </w:rPr>
        <w:t xml:space="preserve">20% on Completion of Final Milestone -4 development </w:t>
      </w:r>
    </w:p>
    <w:p w:rsidR="004C1973" w:rsidRPr="00022B26" w:rsidRDefault="008225E4">
      <w:pPr>
        <w:numPr>
          <w:ilvl w:val="0"/>
          <w:numId w:val="2"/>
        </w:numPr>
        <w:tabs>
          <w:tab w:val="left" w:pos="420"/>
        </w:tabs>
        <w:spacing w:after="0"/>
        <w:rPr>
          <w:rFonts w:ascii="Times New Roman" w:eastAsia="Times New Roman" w:hAnsi="Times New Roman" w:cs="Times New Roman"/>
          <w:b/>
          <w:sz w:val="28"/>
          <w:szCs w:val="28"/>
        </w:rPr>
      </w:pPr>
      <w:bookmarkStart w:id="66" w:name="_srpov4fkrz3t" w:colFirst="0" w:colLast="0"/>
      <w:bookmarkEnd w:id="66"/>
      <w:r>
        <w:rPr>
          <w:rFonts w:ascii="Times New Roman" w:eastAsia="Times New Roman" w:hAnsi="Times New Roman" w:cs="Times New Roman"/>
          <w:sz w:val="24"/>
          <w:szCs w:val="24"/>
        </w:rPr>
        <w:t xml:space="preserve">20% on Going Live (Production Release) </w:t>
      </w:r>
      <w:bookmarkStart w:id="67" w:name="_157tzscei05h" w:colFirst="0" w:colLast="0"/>
      <w:bookmarkStart w:id="68" w:name="_k6ztvalv2aw" w:colFirst="0" w:colLast="0"/>
      <w:bookmarkStart w:id="69" w:name="_n2qz0fod7y9" w:colFirst="0" w:colLast="0"/>
      <w:bookmarkStart w:id="70" w:name="_f0f9cq4lv14o" w:colFirst="0" w:colLast="0"/>
      <w:bookmarkStart w:id="71" w:name="_tdqi399j9ze" w:colFirst="0" w:colLast="0"/>
      <w:bookmarkStart w:id="72" w:name="_uxbdgfb4zsf8" w:colFirst="0" w:colLast="0"/>
      <w:bookmarkStart w:id="73" w:name="_hraw54sbizhr" w:colFirst="0" w:colLast="0"/>
      <w:bookmarkStart w:id="74" w:name="_l8aiow9ckfv2" w:colFirst="0" w:colLast="0"/>
      <w:bookmarkStart w:id="75" w:name="_43lpep7uncf7" w:colFirst="0" w:colLast="0"/>
      <w:bookmarkStart w:id="76" w:name="_iqbas1jbwuat" w:colFirst="0" w:colLast="0"/>
      <w:bookmarkStart w:id="77" w:name="_9i22h6wsoy1i" w:colFirst="0" w:colLast="0"/>
      <w:bookmarkStart w:id="78" w:name="_vrpv3wyw2k9o" w:colFirst="0" w:colLast="0"/>
      <w:bookmarkEnd w:id="67"/>
      <w:bookmarkEnd w:id="68"/>
      <w:bookmarkEnd w:id="69"/>
      <w:bookmarkEnd w:id="70"/>
      <w:bookmarkEnd w:id="71"/>
      <w:bookmarkEnd w:id="72"/>
      <w:bookmarkEnd w:id="73"/>
      <w:bookmarkEnd w:id="74"/>
      <w:bookmarkEnd w:id="75"/>
      <w:bookmarkEnd w:id="76"/>
      <w:bookmarkEnd w:id="77"/>
      <w:bookmarkEnd w:id="78"/>
    </w:p>
    <w:p w:rsidR="00022B26" w:rsidRDefault="00022B26" w:rsidP="00022B26">
      <w:pPr>
        <w:tabs>
          <w:tab w:val="left" w:pos="420"/>
        </w:tabs>
        <w:spacing w:after="0"/>
        <w:rPr>
          <w:rFonts w:ascii="Times New Roman" w:eastAsia="Times New Roman" w:hAnsi="Times New Roman" w:cs="Times New Roman"/>
          <w:sz w:val="24"/>
          <w:szCs w:val="24"/>
        </w:rPr>
      </w:pPr>
    </w:p>
    <w:p w:rsidR="00022B26" w:rsidRDefault="00022B26" w:rsidP="00022B26">
      <w:pPr>
        <w:tabs>
          <w:tab w:val="left" w:pos="420"/>
        </w:tabs>
        <w:spacing w:after="0"/>
        <w:rPr>
          <w:rFonts w:ascii="Times New Roman" w:eastAsia="Times New Roman" w:hAnsi="Times New Roman" w:cs="Times New Roman"/>
          <w:sz w:val="24"/>
          <w:szCs w:val="24"/>
        </w:rPr>
      </w:pPr>
      <w:bookmarkStart w:id="79" w:name="_GoBack"/>
      <w:bookmarkEnd w:id="79"/>
    </w:p>
    <w:p w:rsidR="00022B26" w:rsidRDefault="00022B26" w:rsidP="00022B26">
      <w:pPr>
        <w:tabs>
          <w:tab w:val="left" w:pos="420"/>
        </w:tabs>
        <w:spacing w:after="0"/>
        <w:rPr>
          <w:rFonts w:ascii="Times New Roman" w:eastAsia="Times New Roman" w:hAnsi="Times New Roman" w:cs="Times New Roman"/>
          <w:sz w:val="24"/>
          <w:szCs w:val="24"/>
        </w:rPr>
      </w:pPr>
    </w:p>
    <w:p w:rsidR="00022B26" w:rsidRDefault="00022B26" w:rsidP="00022B26">
      <w:pPr>
        <w:tabs>
          <w:tab w:val="left" w:pos="420"/>
        </w:tabs>
        <w:spacing w:after="0"/>
        <w:rPr>
          <w:rFonts w:ascii="Times New Roman" w:eastAsia="Times New Roman" w:hAnsi="Times New Roman" w:cs="Times New Roman"/>
          <w:b/>
          <w:sz w:val="28"/>
          <w:szCs w:val="28"/>
        </w:rPr>
      </w:pPr>
    </w:p>
    <w:p w:rsidR="004C1973" w:rsidRDefault="004C1973">
      <w:pPr>
        <w:tabs>
          <w:tab w:val="left" w:pos="420"/>
        </w:tabs>
        <w:spacing w:after="0"/>
        <w:ind w:left="880"/>
        <w:rPr>
          <w:rFonts w:ascii="Times New Roman" w:eastAsia="Times New Roman" w:hAnsi="Times New Roman" w:cs="Times New Roman"/>
          <w:b/>
          <w:sz w:val="28"/>
          <w:szCs w:val="28"/>
        </w:rPr>
      </w:pPr>
    </w:p>
    <w:p w:rsidR="004C1973" w:rsidRDefault="008225E4">
      <w:pPr>
        <w:rPr>
          <w:rFonts w:ascii="Times New Roman" w:eastAsia="Times New Roman" w:hAnsi="Times New Roman" w:cs="Times New Roman"/>
          <w:b/>
          <w:sz w:val="28"/>
          <w:szCs w:val="28"/>
        </w:rPr>
      </w:pPr>
      <w:bookmarkStart w:id="80" w:name="_dbjp5pby5aaj" w:colFirst="0" w:colLast="0"/>
      <w:bookmarkEnd w:id="80"/>
      <w:r>
        <w:rPr>
          <w:rFonts w:ascii="Times New Roman" w:eastAsia="Times New Roman" w:hAnsi="Times New Roman" w:cs="Times New Roman"/>
          <w:b/>
          <w:sz w:val="28"/>
          <w:szCs w:val="28"/>
        </w:rPr>
        <w:t>11. Web Architecture:</w:t>
      </w:r>
    </w:p>
    <w:p w:rsidR="004C1973" w:rsidRDefault="004C1973">
      <w:pPr>
        <w:rPr>
          <w:rFonts w:ascii="Times New Roman" w:eastAsia="Times New Roman" w:hAnsi="Times New Roman" w:cs="Times New Roman"/>
          <w:b/>
          <w:sz w:val="28"/>
          <w:szCs w:val="28"/>
        </w:rPr>
      </w:pPr>
      <w:bookmarkStart w:id="81" w:name="_qjmejdg8mrzt" w:colFirst="0" w:colLast="0"/>
    </w:p>
    <w:bookmarkEnd w:id="81"/>
    <w:p w:rsidR="004C1973" w:rsidRDefault="008225E4">
      <w:pPr>
        <w:rPr>
          <w:rFonts w:ascii="Times New Roman" w:eastAsia="Times New Roman" w:hAnsi="Times New Roman" w:cs="Times New Roman"/>
          <w:b/>
          <w:sz w:val="28"/>
          <w:szCs w:val="28"/>
        </w:rPr>
      </w:pPr>
      <w:r>
        <w:rPr>
          <w:rFonts w:ascii="Times New Roman" w:eastAsia="Times New Roman" w:hAnsi="Times New Roman" w:cs="Times New Roman"/>
          <w:b/>
          <w:noProof/>
          <w:sz w:val="30"/>
          <w:szCs w:val="30"/>
          <w:lang w:val="en-IN"/>
        </w:rPr>
        <w:drawing>
          <wp:inline distT="114300" distB="114300" distL="114300" distR="114300">
            <wp:extent cx="5700395" cy="4527550"/>
            <wp:effectExtent l="0" t="0" r="14605" b="6350"/>
            <wp:docPr id="22" name="image3.png"/>
            <wp:cNvGraphicFramePr/>
            <a:graphic xmlns:a="http://schemas.openxmlformats.org/drawingml/2006/main">
              <a:graphicData uri="http://schemas.openxmlformats.org/drawingml/2006/picture">
                <pic:pic xmlns:pic="http://schemas.openxmlformats.org/drawingml/2006/picture">
                  <pic:nvPicPr>
                    <pic:cNvPr id="22" name="image3.png"/>
                    <pic:cNvPicPr preferRelativeResize="0"/>
                  </pic:nvPicPr>
                  <pic:blipFill>
                    <a:blip r:embed="rId10"/>
                    <a:srcRect/>
                    <a:stretch>
                      <a:fillRect/>
                    </a:stretch>
                  </pic:blipFill>
                  <pic:spPr>
                    <a:xfrm>
                      <a:off x="0" y="0"/>
                      <a:ext cx="5700713" cy="4527642"/>
                    </a:xfrm>
                    <a:prstGeom prst="rect">
                      <a:avLst/>
                    </a:prstGeom>
                  </pic:spPr>
                </pic:pic>
              </a:graphicData>
            </a:graphic>
          </wp:inline>
        </w:drawing>
      </w:r>
    </w:p>
    <w:p w:rsidR="004C1973" w:rsidRDefault="004C1973">
      <w:pPr>
        <w:rPr>
          <w:rFonts w:ascii="Times New Roman" w:eastAsia="Times New Roman" w:hAnsi="Times New Roman" w:cs="Times New Roman"/>
          <w:b/>
          <w:sz w:val="28"/>
          <w:szCs w:val="28"/>
        </w:rPr>
      </w:pPr>
      <w:bookmarkStart w:id="82" w:name="_d85zr0n3oovw" w:colFirst="0" w:colLast="0"/>
      <w:bookmarkStart w:id="83" w:name="_5ztmd9z1hymj" w:colFirst="0" w:colLast="0"/>
      <w:bookmarkStart w:id="84" w:name="_na5rqtmh8715" w:colFirst="0" w:colLast="0"/>
      <w:bookmarkStart w:id="85" w:name="_qtqxe5940t6x" w:colFirst="0" w:colLast="0"/>
      <w:bookmarkEnd w:id="65"/>
      <w:bookmarkEnd w:id="82"/>
      <w:bookmarkEnd w:id="83"/>
      <w:bookmarkEnd w:id="84"/>
      <w:bookmarkEnd w:id="85"/>
    </w:p>
    <w:p w:rsidR="00022B26" w:rsidRDefault="00022B26">
      <w:pPr>
        <w:rPr>
          <w:rFonts w:ascii="Times New Roman" w:eastAsia="Times New Roman" w:hAnsi="Times New Roman" w:cs="Times New Roman"/>
          <w:b/>
          <w:sz w:val="28"/>
          <w:szCs w:val="28"/>
        </w:rPr>
      </w:pPr>
    </w:p>
    <w:p w:rsidR="00022B26" w:rsidRDefault="00022B26">
      <w:pPr>
        <w:rPr>
          <w:rFonts w:ascii="Times New Roman" w:eastAsia="Times New Roman" w:hAnsi="Times New Roman" w:cs="Times New Roman"/>
          <w:b/>
          <w:sz w:val="28"/>
          <w:szCs w:val="28"/>
        </w:rPr>
      </w:pPr>
    </w:p>
    <w:p w:rsidR="00022B26" w:rsidRDefault="00022B26">
      <w:pPr>
        <w:rPr>
          <w:rFonts w:ascii="Times New Roman" w:eastAsia="Times New Roman" w:hAnsi="Times New Roman" w:cs="Times New Roman"/>
          <w:b/>
          <w:sz w:val="28"/>
          <w:szCs w:val="28"/>
        </w:rPr>
      </w:pPr>
    </w:p>
    <w:p w:rsidR="00022B26" w:rsidRDefault="00022B26">
      <w:pPr>
        <w:rPr>
          <w:rFonts w:ascii="Times New Roman" w:eastAsia="Times New Roman" w:hAnsi="Times New Roman" w:cs="Times New Roman"/>
          <w:b/>
          <w:sz w:val="28"/>
          <w:szCs w:val="28"/>
        </w:rPr>
      </w:pPr>
    </w:p>
    <w:p w:rsidR="00022B26" w:rsidRDefault="00022B26">
      <w:pPr>
        <w:rPr>
          <w:rFonts w:ascii="Times New Roman" w:eastAsia="Times New Roman" w:hAnsi="Times New Roman" w:cs="Times New Roman"/>
          <w:b/>
          <w:sz w:val="28"/>
          <w:szCs w:val="28"/>
        </w:rPr>
      </w:pPr>
    </w:p>
    <w:p w:rsidR="00022B26" w:rsidRDefault="00022B26">
      <w:pPr>
        <w:rPr>
          <w:rFonts w:ascii="Times New Roman" w:eastAsia="Times New Roman" w:hAnsi="Times New Roman" w:cs="Times New Roman"/>
          <w:b/>
          <w:sz w:val="28"/>
          <w:szCs w:val="28"/>
        </w:rPr>
      </w:pPr>
    </w:p>
    <w:p w:rsidR="00022B26" w:rsidRDefault="00022B26">
      <w:pPr>
        <w:rPr>
          <w:rFonts w:ascii="Times New Roman" w:eastAsia="Times New Roman" w:hAnsi="Times New Roman" w:cs="Times New Roman"/>
          <w:b/>
          <w:sz w:val="28"/>
          <w:szCs w:val="28"/>
        </w:rPr>
      </w:pPr>
    </w:p>
    <w:p w:rsidR="00022B26" w:rsidRDefault="00022B26">
      <w:pPr>
        <w:rPr>
          <w:rFonts w:ascii="Times New Roman" w:eastAsia="Times New Roman" w:hAnsi="Times New Roman" w:cs="Times New Roman"/>
          <w:b/>
          <w:sz w:val="28"/>
          <w:szCs w:val="28"/>
        </w:rPr>
      </w:pPr>
    </w:p>
    <w:p w:rsidR="00022B26" w:rsidRDefault="00022B26">
      <w:pPr>
        <w:rPr>
          <w:rFonts w:ascii="Times New Roman" w:eastAsia="Times New Roman" w:hAnsi="Times New Roman" w:cs="Times New Roman"/>
          <w:b/>
          <w:sz w:val="28"/>
          <w:szCs w:val="28"/>
        </w:rPr>
      </w:pPr>
    </w:p>
    <w:p w:rsidR="004C1973" w:rsidRDefault="008225E4">
      <w:pPr>
        <w:rPr>
          <w:rFonts w:ascii="Times New Roman" w:eastAsia="Times New Roman" w:hAnsi="Times New Roman" w:cs="Times New Roman"/>
          <w:b/>
          <w:color w:val="000000"/>
          <w:sz w:val="28"/>
          <w:szCs w:val="28"/>
        </w:rPr>
      </w:pPr>
      <w:bookmarkStart w:id="86" w:name="_tw0sbzp83yoi" w:colFirst="0" w:colLast="0"/>
      <w:bookmarkEnd w:id="86"/>
      <w:r>
        <w:rPr>
          <w:rFonts w:ascii="Times New Roman" w:eastAsia="Times New Roman" w:hAnsi="Times New Roman" w:cs="Times New Roman"/>
          <w:b/>
          <w:sz w:val="28"/>
          <w:szCs w:val="28"/>
        </w:rPr>
        <w:t>12.</w:t>
      </w:r>
      <w:r>
        <w:rPr>
          <w:rFonts w:ascii="Times New Roman" w:eastAsia="Times New Roman" w:hAnsi="Times New Roman" w:cs="Times New Roman"/>
          <w:b/>
          <w:color w:val="000000"/>
          <w:sz w:val="28"/>
          <w:szCs w:val="28"/>
        </w:rPr>
        <w:t xml:space="preserve"> Team Structure</w:t>
      </w:r>
    </w:p>
    <w:p w:rsidR="004C1973" w:rsidRDefault="008225E4">
      <w:pPr>
        <w:pBdr>
          <w:top w:val="none" w:sz="0" w:space="0" w:color="000000"/>
          <w:left w:val="none" w:sz="0" w:space="0" w:color="000000"/>
          <w:bottom w:val="none" w:sz="0" w:space="0" w:color="000000"/>
          <w:right w:val="none" w:sz="0" w:space="0" w:color="000000"/>
          <w:between w:val="none" w:sz="0" w:space="0" w:color="000000"/>
        </w:pBdr>
        <w:spacing w:after="0"/>
        <w:ind w:left="720"/>
        <w:rPr>
          <w:rFonts w:ascii="Times New Roman" w:eastAsia="Times New Roman" w:hAnsi="Times New Roman" w:cs="Times New Roman"/>
          <w:b/>
          <w:sz w:val="30"/>
          <w:szCs w:val="30"/>
        </w:rPr>
      </w:pPr>
      <w:r>
        <w:rPr>
          <w:noProof/>
          <w:lang w:val="en-IN"/>
        </w:rPr>
        <mc:AlternateContent>
          <mc:Choice Requires="wps">
            <w:drawing>
              <wp:anchor distT="0" distB="0" distL="114300" distR="114300" simplePos="0" relativeHeight="251652096" behindDoc="0" locked="0" layoutInCell="1" allowOverlap="1">
                <wp:simplePos x="0" y="0"/>
                <wp:positionH relativeFrom="column">
                  <wp:posOffset>1917700</wp:posOffset>
                </wp:positionH>
                <wp:positionV relativeFrom="paragraph">
                  <wp:posOffset>12700</wp:posOffset>
                </wp:positionV>
                <wp:extent cx="1781175" cy="966470"/>
                <wp:effectExtent l="0" t="0" r="0" b="0"/>
                <wp:wrapNone/>
                <wp:docPr id="12" name="Rectangles 12"/>
                <wp:cNvGraphicFramePr/>
                <a:graphic xmlns:a="http://schemas.openxmlformats.org/drawingml/2006/main">
                  <a:graphicData uri="http://schemas.microsoft.com/office/word/2010/wordprocessingShape">
                    <wps:wsp>
                      <wps:cNvSpPr/>
                      <wps:spPr>
                        <a:xfrm>
                          <a:off x="4483035" y="3472660"/>
                          <a:ext cx="1725930" cy="614680"/>
                        </a:xfrm>
                        <a:prstGeom prst="rect">
                          <a:avLst/>
                        </a:prstGeom>
                        <a:solidFill>
                          <a:srgbClr val="4F81BD"/>
                        </a:solidFill>
                        <a:ln w="19050" cap="flat" cmpd="sng">
                          <a:solidFill>
                            <a:srgbClr val="FFFFFF"/>
                          </a:solidFill>
                          <a:prstDash val="solid"/>
                          <a:miter lim="800000"/>
                          <a:headEnd type="none" w="sm" len="sm"/>
                          <a:tailEnd type="none" w="sm" len="sm"/>
                        </a:ln>
                      </wps:spPr>
                      <wps:txbx>
                        <w:txbxContent>
                          <w:p w:rsidR="004C1973" w:rsidRDefault="004C1973">
                            <w:pPr>
                              <w:spacing w:line="258" w:lineRule="auto"/>
                            </w:pPr>
                          </w:p>
                          <w:p w:rsidR="004C1973" w:rsidRDefault="008225E4">
                            <w:pPr>
                              <w:spacing w:line="258" w:lineRule="auto"/>
                            </w:pPr>
                            <w:r>
                              <w:rPr>
                                <w:b/>
                                <w:color w:val="FFFFFF"/>
                                <w:sz w:val="32"/>
                              </w:rPr>
                              <w:t xml:space="preserve"> Project Manager</w:t>
                            </w:r>
                          </w:p>
                          <w:p w:rsidR="004C1973" w:rsidRDefault="004C1973">
                            <w:pPr>
                              <w:spacing w:line="258" w:lineRule="auto"/>
                              <w:jc w:val="center"/>
                            </w:pPr>
                          </w:p>
                        </w:txbxContent>
                      </wps:txbx>
                      <wps:bodyPr spcFirstLastPara="1" wrap="square" lIns="91425" tIns="45700" rIns="91425" bIns="45700" anchor="ctr" anchorCtr="0">
                        <a:noAutofit/>
                      </wps:bodyPr>
                    </wps:wsp>
                  </a:graphicData>
                </a:graphic>
              </wp:anchor>
            </w:drawing>
          </mc:Choice>
          <mc:Fallback xmlns:wpsCustomData="http://www.wps.cn/officeDocument/2013/wpsCustomData">
            <w:pict>
              <v:rect id="_x0000_s1026" o:spid="_x0000_s1026" o:spt="1" style="position:absolute;left:0pt;margin-left:151pt;margin-top:1pt;height:76.1pt;width:140.25pt;z-index:251659264;v-text-anchor:middle;mso-width-relative:page;mso-height-relative:page;" fillcolor="#4F81BD" filled="t" stroked="t" coordsize="21600,21600" o:gfxdata="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xaLuLYAAAACQEA&#10;AA8AAAAAAAAAAQAgAAAAIgAAAGRycy9kb3ducmV2LnhtbFBLAQIUABQAAAAIAIdO4kDkkpkpUwIA&#10;AMUEAAAOAAAAAAAAAAEAIAAAACcBAABkcnMvZTJvRG9jLnhtbFBLBQYAAAAABgAGAFkBAADsBQAA&#10;AAA=&#10;">
                <v:fill on="t" focussize="0,0"/>
                <v:stroke weight="1.5pt" color="#FFFFFF"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p>
                    <w:p>
                      <w:pPr>
                        <w:spacing w:before="0" w:after="160" w:line="258" w:lineRule="auto"/>
                        <w:ind w:left="0" w:right="0" w:firstLine="0"/>
                        <w:jc w:val="left"/>
                      </w:pPr>
                      <w:r>
                        <w:rPr>
                          <w:rFonts w:ascii="Calibri" w:hAnsi="Calibri" w:eastAsia="Calibri" w:cs="Calibri"/>
                          <w:b/>
                          <w:i w:val="0"/>
                          <w:smallCaps w:val="0"/>
                          <w:strike w:val="0"/>
                          <w:color w:val="FFFFFF"/>
                          <w:sz w:val="32"/>
                          <w:vertAlign w:val="baseline"/>
                        </w:rPr>
                        <w:t xml:space="preserve"> Project Manager</w:t>
                      </w:r>
                    </w:p>
                    <w:p>
                      <w:pPr>
                        <w:spacing w:before="0" w:after="160" w:line="258" w:lineRule="auto"/>
                        <w:ind w:left="0" w:right="0" w:firstLine="0"/>
                        <w:jc w:val="center"/>
                      </w:pPr>
                    </w:p>
                  </w:txbxContent>
                </v:textbox>
              </v:rect>
            </w:pict>
          </mc:Fallback>
        </mc:AlternateContent>
      </w:r>
    </w:p>
    <w:p w:rsidR="004C1973" w:rsidRDefault="004C1973">
      <w:pPr>
        <w:pBdr>
          <w:top w:val="none" w:sz="0" w:space="0" w:color="000000"/>
          <w:left w:val="none" w:sz="0" w:space="0" w:color="000000"/>
          <w:bottom w:val="none" w:sz="0" w:space="0" w:color="000000"/>
          <w:right w:val="none" w:sz="0" w:space="0" w:color="000000"/>
          <w:between w:val="none" w:sz="0" w:space="0" w:color="000000"/>
        </w:pBdr>
        <w:spacing w:after="0"/>
        <w:ind w:left="720"/>
        <w:rPr>
          <w:rFonts w:ascii="Times New Roman" w:eastAsia="Times New Roman" w:hAnsi="Times New Roman" w:cs="Times New Roman"/>
          <w:b/>
          <w:sz w:val="30"/>
          <w:szCs w:val="30"/>
        </w:rPr>
      </w:pPr>
    </w:p>
    <w:p w:rsidR="004C1973" w:rsidRDefault="004C1973">
      <w:pPr>
        <w:pBdr>
          <w:top w:val="none" w:sz="0" w:space="0" w:color="000000"/>
          <w:left w:val="none" w:sz="0" w:space="0" w:color="000000"/>
          <w:bottom w:val="none" w:sz="0" w:space="0" w:color="000000"/>
          <w:right w:val="none" w:sz="0" w:space="0" w:color="000000"/>
          <w:between w:val="none" w:sz="0" w:space="0" w:color="000000"/>
        </w:pBdr>
        <w:spacing w:after="0"/>
        <w:ind w:left="720"/>
        <w:rPr>
          <w:rFonts w:ascii="Times New Roman" w:eastAsia="Times New Roman" w:hAnsi="Times New Roman" w:cs="Times New Roman"/>
          <w:b/>
          <w:sz w:val="30"/>
          <w:szCs w:val="30"/>
        </w:rPr>
      </w:pPr>
    </w:p>
    <w:p w:rsidR="004C1973" w:rsidRDefault="008225E4">
      <w:pPr>
        <w:pBdr>
          <w:top w:val="none" w:sz="0" w:space="0" w:color="000000"/>
          <w:left w:val="none" w:sz="0" w:space="0" w:color="000000"/>
          <w:bottom w:val="none" w:sz="0" w:space="0" w:color="000000"/>
          <w:right w:val="none" w:sz="0" w:space="0" w:color="000000"/>
          <w:between w:val="none" w:sz="0" w:space="0" w:color="000000"/>
        </w:pBdr>
        <w:spacing w:after="0"/>
        <w:ind w:left="720"/>
        <w:rPr>
          <w:rFonts w:ascii="Times New Roman" w:eastAsia="Times New Roman" w:hAnsi="Times New Roman" w:cs="Times New Roman"/>
          <w:b/>
          <w:sz w:val="30"/>
          <w:szCs w:val="30"/>
        </w:rPr>
      </w:pPr>
      <w:r>
        <w:rPr>
          <w:noProof/>
          <w:lang w:val="en-IN"/>
        </w:rPr>
        <mc:AlternateContent>
          <mc:Choice Requires="wps">
            <w:drawing>
              <wp:anchor distT="0" distB="0" distL="114300" distR="114300" simplePos="0" relativeHeight="251653120" behindDoc="0" locked="0" layoutInCell="1" allowOverlap="1">
                <wp:simplePos x="0" y="0"/>
                <wp:positionH relativeFrom="column">
                  <wp:posOffset>2781300</wp:posOffset>
                </wp:positionH>
                <wp:positionV relativeFrom="paragraph">
                  <wp:posOffset>-37465</wp:posOffset>
                </wp:positionV>
                <wp:extent cx="31750" cy="1737995"/>
                <wp:effectExtent l="0" t="0" r="0" b="0"/>
                <wp:wrapNone/>
                <wp:docPr id="18" name="Straight Arrow Connector 18"/>
                <wp:cNvGraphicFramePr/>
                <a:graphic xmlns:a="http://schemas.openxmlformats.org/drawingml/2006/main">
                  <a:graphicData uri="http://schemas.microsoft.com/office/word/2010/wordprocessingShape">
                    <wps:wsp>
                      <wps:cNvCnPr/>
                      <wps:spPr>
                        <a:xfrm>
                          <a:off x="5346000" y="2920528"/>
                          <a:ext cx="0" cy="1718945"/>
                        </a:xfrm>
                        <a:prstGeom prst="straightConnector1">
                          <a:avLst/>
                        </a:prstGeom>
                        <a:noFill/>
                        <a:ln w="9525" cap="flat" cmpd="sng">
                          <a:solidFill>
                            <a:srgbClr val="4F81BD"/>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219pt;margin-top:-2.95pt;height:136.85pt;width:2.5pt;z-index:251659264;mso-width-relative:page;mso-height-relative:page;" filled="f" stroked="t" coordsize="21600,21600" o:gfxdata="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TQOYa2wAAAAoBAAAPAAAA&#10;AAAAAAEAIAAAACIAAABkcnMvZG93bnJldi54bWxQSwECFAAUAAAACACHTuJAL0pj6UsCAACnBAAA&#10;DgAAAAAAAAABACAAAAAqAQAAZHJzL2Uyb0RvYy54bWxQSwUGAAAAAAYABgBZAQAA5wUAAAAA&#10;">
                <v:fill on="f" focussize="0,0"/>
                <v:stroke color="#4F81BD" miterlimit="8" joinstyle="miter" startarrowwidth="narrow" startarrowlength="short" endarrowwidth="narrow" endarrowlength="short"/>
                <v:imagedata o:title=""/>
                <o:lock v:ext="edit" aspectratio="f"/>
              </v:shape>
            </w:pict>
          </mc:Fallback>
        </mc:AlternateContent>
      </w:r>
    </w:p>
    <w:p w:rsidR="004C1973" w:rsidRDefault="008225E4">
      <w:pPr>
        <w:pBdr>
          <w:top w:val="none" w:sz="0" w:space="0" w:color="000000"/>
          <w:left w:val="none" w:sz="0" w:space="0" w:color="000000"/>
          <w:bottom w:val="none" w:sz="0" w:space="0" w:color="000000"/>
          <w:right w:val="none" w:sz="0" w:space="0" w:color="000000"/>
          <w:between w:val="none" w:sz="0" w:space="0" w:color="000000"/>
        </w:pBdr>
        <w:spacing w:after="0"/>
        <w:ind w:left="720"/>
        <w:rPr>
          <w:rFonts w:ascii="Times New Roman" w:eastAsia="Times New Roman" w:hAnsi="Times New Roman" w:cs="Times New Roman"/>
          <w:b/>
          <w:sz w:val="30"/>
          <w:szCs w:val="30"/>
        </w:rPr>
      </w:pPr>
      <w:r>
        <w:rPr>
          <w:noProof/>
          <w:lang w:val="en-IN"/>
        </w:rPr>
        <mc:AlternateContent>
          <mc:Choice Requires="wps">
            <w:drawing>
              <wp:anchor distT="0" distB="0" distL="114300" distR="114300" simplePos="0" relativeHeight="251654144" behindDoc="0" locked="0" layoutInCell="1" allowOverlap="1">
                <wp:simplePos x="0" y="0"/>
                <wp:positionH relativeFrom="column">
                  <wp:posOffset>114300</wp:posOffset>
                </wp:positionH>
                <wp:positionV relativeFrom="paragraph">
                  <wp:posOffset>219075</wp:posOffset>
                </wp:positionV>
                <wp:extent cx="1666875" cy="714375"/>
                <wp:effectExtent l="0" t="0" r="0" b="0"/>
                <wp:wrapNone/>
                <wp:docPr id="17" name="Rectangles 17"/>
                <wp:cNvGraphicFramePr/>
                <a:graphic xmlns:a="http://schemas.openxmlformats.org/drawingml/2006/main">
                  <a:graphicData uri="http://schemas.microsoft.com/office/word/2010/wordprocessingShape">
                    <wps:wsp>
                      <wps:cNvSpPr/>
                      <wps:spPr>
                        <a:xfrm>
                          <a:off x="4483035" y="3342165"/>
                          <a:ext cx="1725900" cy="572700"/>
                        </a:xfrm>
                        <a:prstGeom prst="rect">
                          <a:avLst/>
                        </a:prstGeom>
                        <a:solidFill>
                          <a:srgbClr val="4F81BD"/>
                        </a:solidFill>
                        <a:ln w="19050" cap="flat" cmpd="sng">
                          <a:solidFill>
                            <a:srgbClr val="FFFFFF"/>
                          </a:solidFill>
                          <a:prstDash val="solid"/>
                          <a:miter lim="800000"/>
                          <a:headEnd type="none" w="sm" len="sm"/>
                          <a:tailEnd type="none" w="sm" len="sm"/>
                        </a:ln>
                      </wps:spPr>
                      <wps:txbx>
                        <w:txbxContent>
                          <w:p w:rsidR="004C1973" w:rsidRDefault="008225E4">
                            <w:pPr>
                              <w:spacing w:line="258" w:lineRule="auto"/>
                            </w:pPr>
                            <w:r>
                              <w:rPr>
                                <w:b/>
                                <w:color w:val="FFFFFF"/>
                                <w:sz w:val="32"/>
                              </w:rPr>
                              <w:br/>
                              <w:t>Business Analyst</w:t>
                            </w:r>
                          </w:p>
                          <w:p w:rsidR="004C1973" w:rsidRDefault="004C1973">
                            <w:pPr>
                              <w:spacing w:line="258" w:lineRule="auto"/>
                              <w:jc w:val="center"/>
                            </w:pPr>
                          </w:p>
                        </w:txbxContent>
                      </wps:txbx>
                      <wps:bodyPr spcFirstLastPara="1" wrap="square" lIns="91425" tIns="45700" rIns="91425" bIns="45700" anchor="ctr" anchorCtr="0">
                        <a:noAutofit/>
                      </wps:bodyPr>
                    </wps:wsp>
                  </a:graphicData>
                </a:graphic>
              </wp:anchor>
            </w:drawing>
          </mc:Choice>
          <mc:Fallback xmlns:wpsCustomData="http://www.wps.cn/officeDocument/2013/wpsCustomData">
            <w:pict>
              <v:rect id="_x0000_s1026" o:spid="_x0000_s1026" o:spt="1" style="position:absolute;left:0pt;margin-left:9pt;margin-top:17.25pt;height:56.25pt;width:131.25pt;z-index:251659264;v-text-anchor:middle;mso-width-relative:page;mso-height-relative:page;" fillcolor="#4F81BD" filled="t" stroked="t" coordsize="21600,21600" o:gfxdata="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PiQkuTXAAAACQEAAA8A&#10;AAAAAAAAAQAgAAAAIgAAAGRycy9kb3ducmV2LnhtbFBLAQIUABQAAAAIAIdO4kB8ZPWeUQIAAMUE&#10;AAAOAAAAAAAAAAEAIAAAACYBAABkcnMvZTJvRG9jLnhtbFBLBQYAAAAABgAGAFkBAADpBQAAAAA=&#10;">
                <v:fill on="t" focussize="0,0"/>
                <v:stroke weight="1.5pt" color="#FFFFFF"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left"/>
                      </w:pPr>
                      <w:r>
                        <w:rPr>
                          <w:rFonts w:ascii="Calibri" w:hAnsi="Calibri" w:eastAsia="Calibri" w:cs="Calibri"/>
                          <w:b/>
                          <w:i w:val="0"/>
                          <w:smallCaps w:val="0"/>
                          <w:strike w:val="0"/>
                          <w:color w:val="FFFFFF"/>
                          <w:sz w:val="32"/>
                          <w:vertAlign w:val="baseline"/>
                        </w:rPr>
                        <w:br w:type="textWrapping"/>
                      </w:r>
                      <w:r>
                        <w:rPr>
                          <w:rFonts w:ascii="Calibri" w:hAnsi="Calibri" w:eastAsia="Calibri" w:cs="Calibri"/>
                          <w:b/>
                          <w:i w:val="0"/>
                          <w:smallCaps w:val="0"/>
                          <w:strike w:val="0"/>
                          <w:color w:val="FFFFFF"/>
                          <w:sz w:val="32"/>
                          <w:vertAlign w:val="baseline"/>
                        </w:rPr>
                        <w:t>Business Analyst</w:t>
                      </w:r>
                    </w:p>
                    <w:p>
                      <w:pPr>
                        <w:spacing w:before="0" w:after="160" w:line="258" w:lineRule="auto"/>
                        <w:ind w:left="0" w:right="0" w:firstLine="0"/>
                        <w:jc w:val="center"/>
                      </w:pPr>
                    </w:p>
                  </w:txbxContent>
                </v:textbox>
              </v:rect>
            </w:pict>
          </mc:Fallback>
        </mc:AlternateContent>
      </w:r>
    </w:p>
    <w:p w:rsidR="004C1973" w:rsidRDefault="004C1973">
      <w:pPr>
        <w:pBdr>
          <w:top w:val="none" w:sz="0" w:space="0" w:color="000000"/>
          <w:left w:val="none" w:sz="0" w:space="0" w:color="000000"/>
          <w:bottom w:val="none" w:sz="0" w:space="0" w:color="000000"/>
          <w:right w:val="none" w:sz="0" w:space="0" w:color="000000"/>
          <w:between w:val="none" w:sz="0" w:space="0" w:color="000000"/>
        </w:pBdr>
        <w:spacing w:after="0"/>
        <w:ind w:left="720"/>
        <w:rPr>
          <w:rFonts w:ascii="Times New Roman" w:eastAsia="Times New Roman" w:hAnsi="Times New Roman" w:cs="Times New Roman"/>
          <w:b/>
          <w:sz w:val="30"/>
          <w:szCs w:val="30"/>
        </w:rPr>
      </w:pPr>
    </w:p>
    <w:p w:rsidR="004C1973" w:rsidRDefault="008225E4">
      <w:pPr>
        <w:pBdr>
          <w:top w:val="none" w:sz="0" w:space="0" w:color="000000"/>
          <w:left w:val="none" w:sz="0" w:space="0" w:color="000000"/>
          <w:bottom w:val="none" w:sz="0" w:space="0" w:color="000000"/>
          <w:right w:val="none" w:sz="0" w:space="0" w:color="000000"/>
          <w:between w:val="none" w:sz="0" w:space="0" w:color="000000"/>
        </w:pBdr>
        <w:spacing w:after="0"/>
        <w:ind w:left="720"/>
        <w:rPr>
          <w:rFonts w:ascii="Times New Roman" w:eastAsia="Times New Roman" w:hAnsi="Times New Roman" w:cs="Times New Roman"/>
          <w:b/>
          <w:sz w:val="30"/>
          <w:szCs w:val="30"/>
        </w:rPr>
      </w:pPr>
      <w:r>
        <w:rPr>
          <w:noProof/>
          <w:lang w:val="en-IN"/>
        </w:rPr>
        <mc:AlternateContent>
          <mc:Choice Requires="wps">
            <w:drawing>
              <wp:anchor distT="0" distB="0" distL="114300" distR="114300" simplePos="0" relativeHeight="251655168" behindDoc="0" locked="0" layoutInCell="1" allowOverlap="1">
                <wp:simplePos x="0" y="0"/>
                <wp:positionH relativeFrom="column">
                  <wp:posOffset>1828800</wp:posOffset>
                </wp:positionH>
                <wp:positionV relativeFrom="paragraph">
                  <wp:posOffset>114300</wp:posOffset>
                </wp:positionV>
                <wp:extent cx="979170" cy="31750"/>
                <wp:effectExtent l="0" t="0" r="0" b="0"/>
                <wp:wrapNone/>
                <wp:docPr id="16" name="Straight Arrow Connector 16"/>
                <wp:cNvGraphicFramePr/>
                <a:graphic xmlns:a="http://schemas.openxmlformats.org/drawingml/2006/main">
                  <a:graphicData uri="http://schemas.microsoft.com/office/word/2010/wordprocessingShape">
                    <wps:wsp>
                      <wps:cNvCnPr/>
                      <wps:spPr>
                        <a:xfrm flipH="1">
                          <a:off x="4865940" y="3775238"/>
                          <a:ext cx="960120" cy="9525"/>
                        </a:xfrm>
                        <a:prstGeom prst="straightConnector1">
                          <a:avLst/>
                        </a:prstGeom>
                        <a:noFill/>
                        <a:ln w="9525" cap="flat" cmpd="sng">
                          <a:solidFill>
                            <a:srgbClr val="4F81BD"/>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flip:x;margin-left:144pt;margin-top:9pt;height:2.5pt;width:77.1pt;z-index:251659264;mso-width-relative:page;mso-height-relative:page;" filled="f" stroked="t" coordsize="21600,21600" o:gfxdata="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9QYI7YAAAACQEAAA8A&#10;AAAAAAAAAQAgAAAAIgAAAGRycy9kb3ducmV2LnhtbFBLAQIUABQAAAAIAIdO4kCjzXBqUAIAALME&#10;AAAOAAAAAAAAAAEAIAAAACcBAABkcnMvZTJvRG9jLnhtbFBLBQYAAAAABgAGAFkBAADpBQAAAAA=&#10;">
                <v:fill on="f" focussize="0,0"/>
                <v:stroke color="#4F81BD" miterlimit="8" joinstyle="miter" startarrowwidth="narrow" startarrowlength="short" endarrowwidth="narrow" endarrowlength="short"/>
                <v:imagedata o:title=""/>
                <o:lock v:ext="edit" aspectratio="f"/>
              </v:shape>
            </w:pict>
          </mc:Fallback>
        </mc:AlternateContent>
      </w:r>
    </w:p>
    <w:p w:rsidR="004C1973" w:rsidRDefault="004C1973">
      <w:pPr>
        <w:pBdr>
          <w:top w:val="none" w:sz="0" w:space="0" w:color="000000"/>
          <w:left w:val="none" w:sz="0" w:space="0" w:color="000000"/>
          <w:bottom w:val="none" w:sz="0" w:space="0" w:color="000000"/>
          <w:right w:val="none" w:sz="0" w:space="0" w:color="000000"/>
          <w:between w:val="none" w:sz="0" w:space="0" w:color="000000"/>
        </w:pBdr>
        <w:spacing w:after="0"/>
        <w:ind w:left="720"/>
        <w:rPr>
          <w:rFonts w:ascii="Times New Roman" w:eastAsia="Times New Roman" w:hAnsi="Times New Roman" w:cs="Times New Roman"/>
          <w:b/>
          <w:sz w:val="30"/>
          <w:szCs w:val="30"/>
        </w:rPr>
      </w:pPr>
    </w:p>
    <w:p w:rsidR="004C1973" w:rsidRDefault="008225E4">
      <w:pPr>
        <w:pBdr>
          <w:top w:val="none" w:sz="0" w:space="0" w:color="000000"/>
          <w:left w:val="none" w:sz="0" w:space="0" w:color="000000"/>
          <w:bottom w:val="none" w:sz="0" w:space="0" w:color="000000"/>
          <w:right w:val="none" w:sz="0" w:space="0" w:color="000000"/>
          <w:between w:val="none" w:sz="0" w:space="0" w:color="000000"/>
        </w:pBdr>
        <w:spacing w:after="0"/>
        <w:ind w:left="720"/>
        <w:rPr>
          <w:rFonts w:ascii="Times New Roman" w:eastAsia="Times New Roman" w:hAnsi="Times New Roman" w:cs="Times New Roman"/>
          <w:b/>
          <w:sz w:val="30"/>
          <w:szCs w:val="30"/>
        </w:rPr>
      </w:pPr>
      <w:r>
        <w:rPr>
          <w:noProof/>
          <w:lang w:val="en-IN"/>
        </w:rPr>
        <mc:AlternateContent>
          <mc:Choice Requires="wps">
            <w:drawing>
              <wp:anchor distT="0" distB="0" distL="114300" distR="114300" simplePos="0" relativeHeight="251656192" behindDoc="0" locked="0" layoutInCell="1" allowOverlap="1">
                <wp:simplePos x="0" y="0"/>
                <wp:positionH relativeFrom="column">
                  <wp:posOffset>977900</wp:posOffset>
                </wp:positionH>
                <wp:positionV relativeFrom="paragraph">
                  <wp:posOffset>190500</wp:posOffset>
                </wp:positionV>
                <wp:extent cx="31750" cy="392430"/>
                <wp:effectExtent l="0" t="0" r="0" b="0"/>
                <wp:wrapNone/>
                <wp:docPr id="15" name="Straight Arrow Connector 15"/>
                <wp:cNvGraphicFramePr/>
                <a:graphic xmlns:a="http://schemas.openxmlformats.org/drawingml/2006/main">
                  <a:graphicData uri="http://schemas.microsoft.com/office/word/2010/wordprocessingShape">
                    <wps:wsp>
                      <wps:cNvCnPr/>
                      <wps:spPr>
                        <a:xfrm rot="10800000">
                          <a:off x="5346000" y="3593310"/>
                          <a:ext cx="0" cy="373380"/>
                        </a:xfrm>
                        <a:prstGeom prst="straightConnector1">
                          <a:avLst/>
                        </a:prstGeom>
                        <a:noFill/>
                        <a:ln w="9525" cap="flat" cmpd="sng">
                          <a:solidFill>
                            <a:srgbClr val="4F81BD"/>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77pt;margin-top:15pt;height:30.9pt;width:2.5pt;rotation:11796480f;z-index:251659264;mso-width-relative:page;mso-height-relative:page;" filled="f" stroked="t" coordsize="21600,21600" o:gfxdata="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i+70SNgAAAAJAQAADwAA&#10;AAAAAAABACAAAAAiAAAAZHJzL2Rvd25yZXYueG1sUEsBAhQAFAAAAAgAh07iQEypFc9PAgAAtQQA&#10;AA4AAAAAAAAAAQAgAAAAJwEAAGRycy9lMm9Eb2MueG1sUEsFBgAAAAAGAAYAWQEAAOgFAAAAAA==&#10;">
                <v:fill on="f" focussize="0,0"/>
                <v:stroke color="#4F81BD" miterlimit="8" joinstyle="miter" startarrowwidth="narrow" startarrowlength="short" endarrowwidth="narrow" endarrowlength="short"/>
                <v:imagedata o:title=""/>
                <o:lock v:ext="edit" aspectratio="f"/>
              </v:shape>
            </w:pict>
          </mc:Fallback>
        </mc:AlternateContent>
      </w:r>
    </w:p>
    <w:p w:rsidR="004C1973" w:rsidRDefault="008225E4">
      <w:pPr>
        <w:pBdr>
          <w:top w:val="none" w:sz="0" w:space="0" w:color="000000"/>
          <w:left w:val="none" w:sz="0" w:space="0" w:color="000000"/>
          <w:bottom w:val="none" w:sz="0" w:space="0" w:color="000000"/>
          <w:right w:val="none" w:sz="0" w:space="0" w:color="000000"/>
          <w:between w:val="none" w:sz="0" w:space="0" w:color="000000"/>
        </w:pBdr>
        <w:spacing w:after="0"/>
        <w:ind w:left="720"/>
        <w:rPr>
          <w:rFonts w:ascii="Times New Roman" w:eastAsia="Times New Roman" w:hAnsi="Times New Roman" w:cs="Times New Roman"/>
          <w:b/>
          <w:sz w:val="30"/>
          <w:szCs w:val="30"/>
        </w:rPr>
      </w:pPr>
      <w:r>
        <w:rPr>
          <w:noProof/>
          <w:lang w:val="en-IN"/>
        </w:rPr>
        <mc:AlternateContent>
          <mc:Choice Requires="wps">
            <w:drawing>
              <wp:anchor distT="0" distB="0" distL="114300" distR="114300" simplePos="0" relativeHeight="251657216" behindDoc="0" locked="0" layoutInCell="1" allowOverlap="1">
                <wp:simplePos x="0" y="0"/>
                <wp:positionH relativeFrom="column">
                  <wp:posOffset>977900</wp:posOffset>
                </wp:positionH>
                <wp:positionV relativeFrom="paragraph">
                  <wp:posOffset>0</wp:posOffset>
                </wp:positionV>
                <wp:extent cx="3717290" cy="31750"/>
                <wp:effectExtent l="0" t="0" r="0" b="0"/>
                <wp:wrapNone/>
                <wp:docPr id="14" name="Straight Arrow Connector 14"/>
                <wp:cNvGraphicFramePr/>
                <a:graphic xmlns:a="http://schemas.openxmlformats.org/drawingml/2006/main">
                  <a:graphicData uri="http://schemas.microsoft.com/office/word/2010/wordprocessingShape">
                    <wps:wsp>
                      <wps:cNvCnPr/>
                      <wps:spPr>
                        <a:xfrm>
                          <a:off x="3496880" y="3780000"/>
                          <a:ext cx="3698240" cy="0"/>
                        </a:xfrm>
                        <a:prstGeom prst="straightConnector1">
                          <a:avLst/>
                        </a:prstGeom>
                        <a:noFill/>
                        <a:ln w="9525" cap="flat" cmpd="sng">
                          <a:solidFill>
                            <a:srgbClr val="4F81BD"/>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77pt;margin-top:0pt;height:2.5pt;width:292.7pt;z-index:251659264;mso-width-relative:page;mso-height-relative:page;" filled="f" stroked="t" coordsize="21600,21600" o:gfxdata="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IN/uwTXAAAABgEAAA8AAAAAAAAAAQAgAAAA&#10;IgAAAGRycy9kb3ducmV2LnhtbFBLAQIUABQAAAAIAIdO4kBOVAuFRQIAAKcEAAAOAAAAAAAAAAEA&#10;IAAAACYBAABkcnMvZTJvRG9jLnhtbFBLBQYAAAAABgAGAFkBAADdBQAAAAA=&#10;">
                <v:fill on="f" focussize="0,0"/>
                <v:stroke color="#4F81BD" miterlimit="8" joinstyle="miter" startarrowwidth="narrow" startarrowlength="short" endarrowwidth="narrow" endarrowlength="short"/>
                <v:imagedata o:title=""/>
                <o:lock v:ext="edit" aspectratio="f"/>
              </v:shape>
            </w:pict>
          </mc:Fallback>
        </mc:AlternateContent>
      </w:r>
      <w:r>
        <w:rPr>
          <w:noProof/>
          <w:lang w:val="en-IN"/>
        </w:rPr>
        <mc:AlternateContent>
          <mc:Choice Requires="wps">
            <w:drawing>
              <wp:anchor distT="0" distB="0" distL="114300" distR="114300" simplePos="0" relativeHeight="251658240" behindDoc="0" locked="0" layoutInCell="1" allowOverlap="1">
                <wp:simplePos x="0" y="0"/>
                <wp:positionH relativeFrom="column">
                  <wp:posOffset>4660900</wp:posOffset>
                </wp:positionH>
                <wp:positionV relativeFrom="paragraph">
                  <wp:posOffset>0</wp:posOffset>
                </wp:positionV>
                <wp:extent cx="31750" cy="400050"/>
                <wp:effectExtent l="0" t="0" r="0" b="0"/>
                <wp:wrapNone/>
                <wp:docPr id="13" name="Straight Arrow Connector 13"/>
                <wp:cNvGraphicFramePr/>
                <a:graphic xmlns:a="http://schemas.openxmlformats.org/drawingml/2006/main">
                  <a:graphicData uri="http://schemas.microsoft.com/office/word/2010/wordprocessingShape">
                    <wps:wsp>
                      <wps:cNvCnPr/>
                      <wps:spPr>
                        <a:xfrm rot="10800000">
                          <a:off x="5346000" y="3589500"/>
                          <a:ext cx="0" cy="381000"/>
                        </a:xfrm>
                        <a:prstGeom prst="straightConnector1">
                          <a:avLst/>
                        </a:prstGeom>
                        <a:noFill/>
                        <a:ln w="9525" cap="flat" cmpd="sng">
                          <a:solidFill>
                            <a:srgbClr val="4F81BD"/>
                          </a:solidFill>
                          <a:prstDash val="solid"/>
                          <a:miter lim="800000"/>
                          <a:headEnd type="none" w="sm" len="sm"/>
                          <a:tailEnd type="none" w="sm" len="sm"/>
                        </a:ln>
                      </wps:spPr>
                      <wps:bodyPr/>
                    </wps:wsp>
                  </a:graphicData>
                </a:graphic>
              </wp:anchor>
            </w:drawing>
          </mc:Choice>
          <mc:Fallback xmlns:wpsCustomData="http://www.wps.cn/officeDocument/2013/wpsCustomData">
            <w:pict>
              <v:shape id="_x0000_s1026" o:spid="_x0000_s1026" o:spt="32" type="#_x0000_t32" style="position:absolute;left:0pt;margin-left:367pt;margin-top:0pt;height:31.5pt;width:2.5pt;rotation:11796480f;z-index:251659264;mso-width-relative:page;mso-height-relative:page;" filled="f" stroked="t" coordsize="21600,21600" o:gfxdata="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DN0IgtgAAAAHAQAADwAAAAAA&#10;AAABACAAAAAiAAAAZHJzL2Rvd25yZXYueG1sUEsBAhQAFAAAAAgAh07iQBwP1lJMAgAAtQQAAA4A&#10;AAAAAAAAAQAgAAAAJwEAAGRycy9lMm9Eb2MueG1sUEsFBgAAAAAGAAYAWQEAAOUFAAAAAA==&#10;">
                <v:fill on="f" focussize="0,0"/>
                <v:stroke color="#4F81BD" miterlimit="8" joinstyle="miter" startarrowwidth="narrow" startarrowlength="short" endarrowwidth="narrow" endarrowlength="short"/>
                <v:imagedata o:title=""/>
                <o:lock v:ext="edit" aspectratio="f"/>
              </v:shape>
            </w:pict>
          </mc:Fallback>
        </mc:AlternateContent>
      </w:r>
    </w:p>
    <w:p w:rsidR="004C1973" w:rsidRDefault="008225E4">
      <w:pPr>
        <w:pBdr>
          <w:top w:val="none" w:sz="0" w:space="0" w:color="000000"/>
          <w:left w:val="none" w:sz="0" w:space="0" w:color="000000"/>
          <w:bottom w:val="none" w:sz="0" w:space="0" w:color="000000"/>
          <w:right w:val="none" w:sz="0" w:space="0" w:color="000000"/>
          <w:between w:val="none" w:sz="0" w:space="0" w:color="000000"/>
        </w:pBdr>
        <w:ind w:left="720"/>
        <w:rPr>
          <w:rFonts w:ascii="Times New Roman" w:eastAsia="Times New Roman" w:hAnsi="Times New Roman" w:cs="Times New Roman"/>
          <w:b/>
          <w:sz w:val="30"/>
          <w:szCs w:val="30"/>
        </w:rPr>
      </w:pPr>
      <w:r>
        <w:rPr>
          <w:noProof/>
          <w:lang w:val="en-IN"/>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88900</wp:posOffset>
                </wp:positionV>
                <wp:extent cx="1783080" cy="629920"/>
                <wp:effectExtent l="0" t="0" r="0" b="0"/>
                <wp:wrapNone/>
                <wp:docPr id="7" name="Rectangles 7"/>
                <wp:cNvGraphicFramePr/>
                <a:graphic xmlns:a="http://schemas.openxmlformats.org/drawingml/2006/main">
                  <a:graphicData uri="http://schemas.microsoft.com/office/word/2010/wordprocessingShape">
                    <wps:wsp>
                      <wps:cNvSpPr/>
                      <wps:spPr>
                        <a:xfrm>
                          <a:off x="4483035" y="3493615"/>
                          <a:ext cx="1725930" cy="572770"/>
                        </a:xfrm>
                        <a:prstGeom prst="rect">
                          <a:avLst/>
                        </a:prstGeom>
                        <a:solidFill>
                          <a:srgbClr val="4F81BD"/>
                        </a:solidFill>
                        <a:ln w="19050" cap="flat" cmpd="sng">
                          <a:solidFill>
                            <a:srgbClr val="FFFFFF"/>
                          </a:solidFill>
                          <a:prstDash val="solid"/>
                          <a:miter lim="800000"/>
                          <a:headEnd type="none" w="sm" len="sm"/>
                          <a:tailEnd type="none" w="sm" len="sm"/>
                        </a:ln>
                      </wps:spPr>
                      <wps:txbx>
                        <w:txbxContent>
                          <w:p w:rsidR="004C1973" w:rsidRDefault="008225E4">
                            <w:pPr>
                              <w:spacing w:line="258" w:lineRule="auto"/>
                              <w:jc w:val="center"/>
                            </w:pPr>
                            <w:r>
                              <w:rPr>
                                <w:b/>
                                <w:color w:val="FFFFFF"/>
                                <w:sz w:val="32"/>
                              </w:rPr>
                              <w:t>Developer</w:t>
                            </w:r>
                          </w:p>
                        </w:txbxContent>
                      </wps:txbx>
                      <wps:bodyPr spcFirstLastPara="1" wrap="square" lIns="91425" tIns="45700" rIns="91425" bIns="45700" anchor="ctr" anchorCtr="0">
                        <a:noAutofit/>
                      </wps:bodyPr>
                    </wps:wsp>
                  </a:graphicData>
                </a:graphic>
              </wp:anchor>
            </w:drawing>
          </mc:Choice>
          <mc:Fallback xmlns:wpsCustomData="http://www.wps.cn/officeDocument/2013/wpsCustomData">
            <w:pict>
              <v:rect id="_x0000_s1026" o:spid="_x0000_s1026" o:spt="1" style="position:absolute;left:0pt;margin-left:9pt;margin-top:7pt;height:49.6pt;width:140.4pt;z-index:251659264;v-text-anchor:middle;mso-width-relative:page;mso-height-relative:page;" fillcolor="#4F81BD" filled="t" stroked="t" coordsize="21600,21600" o:gfxdata="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KxrKLjVAAAACQEAAA8A&#10;AAAAAAAAAQAgAAAAIgAAAGRycy9kb3ducmV2LnhtbFBLAQIUABQAAAAIAIdO4kD/d/j0UwIAAMME&#10;AAAOAAAAAAAAAAEAIAAAACQBAABkcnMvZTJvRG9jLnhtbFBLBQYAAAAABgAGAFkBAADpBQAAAAA=&#10;">
                <v:fill on="t" focussize="0,0"/>
                <v:stroke weight="1.5pt" color="#FFFFFF"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ascii="Calibri" w:hAnsi="Calibri" w:eastAsia="Calibri" w:cs="Calibri"/>
                          <w:b/>
                          <w:i w:val="0"/>
                          <w:smallCaps w:val="0"/>
                          <w:strike w:val="0"/>
                          <w:color w:val="FFFFFF"/>
                          <w:sz w:val="32"/>
                          <w:vertAlign w:val="baseline"/>
                        </w:rPr>
                        <w:t>Developer</w:t>
                      </w:r>
                    </w:p>
                  </w:txbxContent>
                </v:textbox>
              </v:rect>
            </w:pict>
          </mc:Fallback>
        </mc:AlternateContent>
      </w:r>
      <w:r>
        <w:rPr>
          <w:noProof/>
          <w:lang w:val="en-IN"/>
        </w:rPr>
        <mc:AlternateContent>
          <mc:Choice Requires="wps">
            <w:drawing>
              <wp:anchor distT="0" distB="0" distL="114300" distR="114300" simplePos="0" relativeHeight="251660288" behindDoc="0" locked="0" layoutInCell="1" allowOverlap="1">
                <wp:simplePos x="0" y="0"/>
                <wp:positionH relativeFrom="column">
                  <wp:posOffset>1930400</wp:posOffset>
                </wp:positionH>
                <wp:positionV relativeFrom="paragraph">
                  <wp:posOffset>88900</wp:posOffset>
                </wp:positionV>
                <wp:extent cx="1783080" cy="629920"/>
                <wp:effectExtent l="0" t="0" r="0" b="0"/>
                <wp:wrapNone/>
                <wp:docPr id="9" name="Rectangles 9"/>
                <wp:cNvGraphicFramePr/>
                <a:graphic xmlns:a="http://schemas.openxmlformats.org/drawingml/2006/main">
                  <a:graphicData uri="http://schemas.microsoft.com/office/word/2010/wordprocessingShape">
                    <wps:wsp>
                      <wps:cNvSpPr/>
                      <wps:spPr>
                        <a:xfrm>
                          <a:off x="4483035" y="3493615"/>
                          <a:ext cx="1725930" cy="572770"/>
                        </a:xfrm>
                        <a:prstGeom prst="rect">
                          <a:avLst/>
                        </a:prstGeom>
                        <a:solidFill>
                          <a:srgbClr val="4F81BD"/>
                        </a:solidFill>
                        <a:ln w="19050" cap="flat" cmpd="sng">
                          <a:solidFill>
                            <a:srgbClr val="FFFFFF"/>
                          </a:solidFill>
                          <a:prstDash val="solid"/>
                          <a:miter lim="800000"/>
                          <a:headEnd type="none" w="sm" len="sm"/>
                          <a:tailEnd type="none" w="sm" len="sm"/>
                        </a:ln>
                      </wps:spPr>
                      <wps:txbx>
                        <w:txbxContent>
                          <w:p w:rsidR="004C1973" w:rsidRDefault="008225E4">
                            <w:pPr>
                              <w:spacing w:line="258" w:lineRule="auto"/>
                              <w:jc w:val="center"/>
                            </w:pPr>
                            <w:r>
                              <w:rPr>
                                <w:b/>
                                <w:color w:val="FFFFFF"/>
                                <w:sz w:val="32"/>
                              </w:rPr>
                              <w:t>Designer</w:t>
                            </w:r>
                          </w:p>
                        </w:txbxContent>
                      </wps:txbx>
                      <wps:bodyPr spcFirstLastPara="1" wrap="square" lIns="91425" tIns="45700" rIns="91425" bIns="45700" anchor="ctr" anchorCtr="0">
                        <a:noAutofit/>
                      </wps:bodyPr>
                    </wps:wsp>
                  </a:graphicData>
                </a:graphic>
              </wp:anchor>
            </w:drawing>
          </mc:Choice>
          <mc:Fallback xmlns:wpsCustomData="http://www.wps.cn/officeDocument/2013/wpsCustomData">
            <w:pict>
              <v:rect id="_x0000_s1026" o:spid="_x0000_s1026" o:spt="1" style="position:absolute;left:0pt;margin-left:152pt;margin-top:7pt;height:49.6pt;width:140.4pt;z-index:251659264;v-text-anchor:middle;mso-width-relative:page;mso-height-relative:page;" fillcolor="#4F81BD" filled="t" stroked="t" coordsize="21600,21600" o:gfxdata="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Ihoq9vYAAAACgEA&#10;AA8AAAAAAAAAAQAgAAAAIgAAAGRycy9kb3ducmV2LnhtbFBLAQIUABQAAAAIAIdO4kD7kZfPUwIA&#10;AMMEAAAOAAAAAAAAAAEAIAAAACcBAABkcnMvZTJvRG9jLnhtbFBLBQYAAAAABgAGAFkBAADsBQAA&#10;AAA=&#10;">
                <v:fill on="t" focussize="0,0"/>
                <v:stroke weight="1.5pt" color="#FFFFFF"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ascii="Calibri" w:hAnsi="Calibri" w:eastAsia="Calibri" w:cs="Calibri"/>
                          <w:b/>
                          <w:i w:val="0"/>
                          <w:smallCaps w:val="0"/>
                          <w:strike w:val="0"/>
                          <w:color w:val="FFFFFF"/>
                          <w:sz w:val="32"/>
                          <w:vertAlign w:val="baseline"/>
                        </w:rPr>
                        <w:t>Designer</w:t>
                      </w:r>
                    </w:p>
                  </w:txbxContent>
                </v:textbox>
              </v:rect>
            </w:pict>
          </mc:Fallback>
        </mc:AlternateContent>
      </w:r>
      <w:r>
        <w:rPr>
          <w:noProof/>
          <w:lang w:val="en-IN"/>
        </w:rPr>
        <mc:AlternateContent>
          <mc:Choice Requires="wps">
            <w:drawing>
              <wp:anchor distT="0" distB="0" distL="114300" distR="114300" simplePos="0" relativeHeight="251661312" behindDoc="0" locked="0" layoutInCell="1" allowOverlap="1">
                <wp:simplePos x="0" y="0"/>
                <wp:positionH relativeFrom="column">
                  <wp:posOffset>3784600</wp:posOffset>
                </wp:positionH>
                <wp:positionV relativeFrom="paragraph">
                  <wp:posOffset>101600</wp:posOffset>
                </wp:positionV>
                <wp:extent cx="1783080" cy="629920"/>
                <wp:effectExtent l="0" t="0" r="0" b="0"/>
                <wp:wrapNone/>
                <wp:docPr id="8" name="Rectangles 8"/>
                <wp:cNvGraphicFramePr/>
                <a:graphic xmlns:a="http://schemas.openxmlformats.org/drawingml/2006/main">
                  <a:graphicData uri="http://schemas.microsoft.com/office/word/2010/wordprocessingShape">
                    <wps:wsp>
                      <wps:cNvSpPr/>
                      <wps:spPr>
                        <a:xfrm>
                          <a:off x="4483035" y="3493615"/>
                          <a:ext cx="1725930" cy="572770"/>
                        </a:xfrm>
                        <a:prstGeom prst="rect">
                          <a:avLst/>
                        </a:prstGeom>
                        <a:solidFill>
                          <a:srgbClr val="4F81BD"/>
                        </a:solidFill>
                        <a:ln w="19050" cap="flat" cmpd="sng">
                          <a:solidFill>
                            <a:srgbClr val="FFFFFF"/>
                          </a:solidFill>
                          <a:prstDash val="solid"/>
                          <a:miter lim="800000"/>
                          <a:headEnd type="none" w="sm" len="sm"/>
                          <a:tailEnd type="none" w="sm" len="sm"/>
                        </a:ln>
                      </wps:spPr>
                      <wps:txbx>
                        <w:txbxContent>
                          <w:p w:rsidR="004C1973" w:rsidRDefault="008225E4">
                            <w:pPr>
                              <w:spacing w:line="258" w:lineRule="auto"/>
                              <w:jc w:val="center"/>
                            </w:pPr>
                            <w:r>
                              <w:rPr>
                                <w:b/>
                                <w:color w:val="FFFFFF"/>
                                <w:sz w:val="32"/>
                              </w:rPr>
                              <w:t>Tester</w:t>
                            </w:r>
                          </w:p>
                        </w:txbxContent>
                      </wps:txbx>
                      <wps:bodyPr spcFirstLastPara="1" wrap="square" lIns="91425" tIns="45700" rIns="91425" bIns="45700" anchor="ctr" anchorCtr="0">
                        <a:noAutofit/>
                      </wps:bodyPr>
                    </wps:wsp>
                  </a:graphicData>
                </a:graphic>
              </wp:anchor>
            </w:drawing>
          </mc:Choice>
          <mc:Fallback xmlns:wpsCustomData="http://www.wps.cn/officeDocument/2013/wpsCustomData">
            <w:pict>
              <v:rect id="_x0000_s1026" o:spid="_x0000_s1026" o:spt="1" style="position:absolute;left:0pt;margin-left:298pt;margin-top:8pt;height:49.6pt;width:140.4pt;z-index:251659264;v-text-anchor:middle;mso-width-relative:page;mso-height-relative:page;" fillcolor="#4F81BD" filled="t" stroked="t" coordsize="21600,21600" o:gfxdata="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UBkHDYAAAACgEA&#10;AA8AAAAAAAAAAQAgAAAAIgAAAGRycy9kb3ducmV2LnhtbFBLAQIUABQAAAAIAIdO4kBW29aOUwIA&#10;AMMEAAAOAAAAAAAAAAEAIAAAACcBAABkcnMvZTJvRG9jLnhtbFBLBQYAAAAABgAGAFkBAADsBQAA&#10;AAA=&#10;">
                <v:fill on="t" focussize="0,0"/>
                <v:stroke weight="1.5pt" color="#FFFFFF"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ascii="Calibri" w:hAnsi="Calibri" w:eastAsia="Calibri" w:cs="Calibri"/>
                          <w:b/>
                          <w:i w:val="0"/>
                          <w:smallCaps w:val="0"/>
                          <w:strike w:val="0"/>
                          <w:color w:val="FFFFFF"/>
                          <w:sz w:val="32"/>
                          <w:vertAlign w:val="baseline"/>
                        </w:rPr>
                        <w:t>Tester</w:t>
                      </w:r>
                    </w:p>
                  </w:txbxContent>
                </v:textbox>
              </v:rect>
            </w:pict>
          </mc:Fallback>
        </mc:AlternateContent>
      </w:r>
    </w:p>
    <w:p w:rsidR="004C1973" w:rsidRDefault="004C1973">
      <w:pPr>
        <w:pBdr>
          <w:top w:val="none" w:sz="0" w:space="0" w:color="000000"/>
          <w:left w:val="none" w:sz="0" w:space="0" w:color="000000"/>
          <w:bottom w:val="none" w:sz="0" w:space="0" w:color="000000"/>
          <w:right w:val="none" w:sz="0" w:space="0" w:color="000000"/>
          <w:between w:val="none" w:sz="0" w:space="0" w:color="000000"/>
        </w:pBdr>
        <w:ind w:left="720"/>
        <w:rPr>
          <w:rFonts w:ascii="Times New Roman" w:eastAsia="Times New Roman" w:hAnsi="Times New Roman" w:cs="Times New Roman"/>
          <w:b/>
          <w:sz w:val="30"/>
          <w:szCs w:val="30"/>
        </w:rPr>
      </w:pPr>
    </w:p>
    <w:p w:rsidR="004C1973" w:rsidRDefault="004C1973"/>
    <w:p w:rsidR="004C1973" w:rsidRDefault="004C1973">
      <w:bookmarkStart w:id="87" w:name="_2r0uhxc" w:colFirst="0" w:colLast="0"/>
      <w:bookmarkEnd w:id="87"/>
    </w:p>
    <w:p w:rsidR="004C1973" w:rsidRDefault="008225E4">
      <w:pPr>
        <w:ind w:left="720"/>
        <w:rPr>
          <w:rFonts w:ascii="Times New Roman" w:eastAsia="Times New Roman" w:hAnsi="Times New Roman" w:cs="Times New Roman"/>
          <w:b/>
          <w:sz w:val="28"/>
          <w:szCs w:val="28"/>
        </w:rPr>
      </w:pPr>
      <w:bookmarkStart w:id="88" w:name="_fhpghq4v454y" w:colFirst="0" w:colLast="0"/>
      <w:bookmarkEnd w:id="88"/>
      <w:r>
        <w:rPr>
          <w:rFonts w:ascii="Times New Roman" w:eastAsia="Times New Roman" w:hAnsi="Times New Roman" w:cs="Times New Roman"/>
          <w:b/>
          <w:sz w:val="28"/>
          <w:szCs w:val="28"/>
        </w:rPr>
        <w:t xml:space="preserve"> Team </w:t>
      </w:r>
    </w:p>
    <w:p w:rsidR="004C1973" w:rsidRDefault="008225E4">
      <w:pPr>
        <w:ind w:left="720"/>
      </w:pPr>
      <w:bookmarkStart w:id="89" w:name="_9wq9dtc9u1hc" w:colFirst="0" w:colLast="0"/>
      <w:bookmarkEnd w:id="89"/>
      <w:r>
        <w:rPr>
          <w:rFonts w:ascii="Times New Roman" w:eastAsia="Times New Roman" w:hAnsi="Times New Roman" w:cs="Times New Roman"/>
          <w:sz w:val="24"/>
          <w:szCs w:val="24"/>
        </w:rPr>
        <w:t xml:space="preserve">1 Coordination &amp; Relationship </w:t>
      </w:r>
      <w:proofErr w:type="gramStart"/>
      <w:r>
        <w:rPr>
          <w:rFonts w:ascii="Times New Roman" w:eastAsia="Times New Roman" w:hAnsi="Times New Roman" w:cs="Times New Roman"/>
          <w:sz w:val="24"/>
          <w:szCs w:val="24"/>
        </w:rPr>
        <w:t>Manager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Digant</w:t>
      </w:r>
      <w:proofErr w:type="spellEnd"/>
    </w:p>
    <w:p w:rsidR="004C1973" w:rsidRDefault="008225E4">
      <w:pPr>
        <w:ind w:left="720"/>
        <w:rPr>
          <w:rFonts w:ascii="Times New Roman" w:eastAsia="Times New Roman" w:hAnsi="Times New Roman" w:cs="Times New Roman"/>
          <w:sz w:val="24"/>
          <w:szCs w:val="24"/>
        </w:rPr>
      </w:pPr>
      <w:bookmarkStart w:id="90" w:name="_eyct3vrpzmbs" w:colFirst="0" w:colLast="0"/>
      <w:bookmarkEnd w:id="90"/>
      <w:r>
        <w:rPr>
          <w:rFonts w:ascii="Times New Roman" w:eastAsia="Times New Roman" w:hAnsi="Times New Roman" w:cs="Times New Roman"/>
          <w:sz w:val="24"/>
          <w:szCs w:val="24"/>
        </w:rPr>
        <w:t xml:space="preserve">1 Project </w:t>
      </w:r>
      <w:proofErr w:type="gramStart"/>
      <w:r>
        <w:rPr>
          <w:rFonts w:ascii="Times New Roman" w:eastAsia="Times New Roman" w:hAnsi="Times New Roman" w:cs="Times New Roman"/>
          <w:sz w:val="24"/>
          <w:szCs w:val="24"/>
        </w:rPr>
        <w:t>Manager :</w:t>
      </w:r>
      <w:proofErr w:type="gramEnd"/>
      <w:r>
        <w:rPr>
          <w:rFonts w:ascii="Times New Roman" w:eastAsia="Times New Roman" w:hAnsi="Times New Roman" w:cs="Times New Roman"/>
          <w:sz w:val="24"/>
          <w:szCs w:val="24"/>
        </w:rPr>
        <w:t xml:space="preserve"> Sanjay</w:t>
      </w:r>
      <w:r w:rsidR="00022B26">
        <w:rPr>
          <w:rFonts w:ascii="Times New Roman" w:eastAsia="Times New Roman" w:hAnsi="Times New Roman" w:cs="Times New Roman"/>
          <w:sz w:val="24"/>
          <w:szCs w:val="24"/>
        </w:rPr>
        <w:t>/</w:t>
      </w:r>
      <w:proofErr w:type="spellStart"/>
      <w:r w:rsidR="00022B26">
        <w:rPr>
          <w:rFonts w:ascii="Times New Roman" w:eastAsia="Times New Roman" w:hAnsi="Times New Roman" w:cs="Times New Roman"/>
          <w:sz w:val="24"/>
          <w:szCs w:val="24"/>
        </w:rPr>
        <w:t>Hardik</w:t>
      </w:r>
      <w:proofErr w:type="spellEnd"/>
    </w:p>
    <w:p w:rsidR="004C1973" w:rsidRDefault="008225E4">
      <w:pPr>
        <w:ind w:left="720"/>
        <w:rPr>
          <w:rFonts w:ascii="Times New Roman" w:eastAsia="Times New Roman" w:hAnsi="Times New Roman" w:cs="Times New Roman"/>
          <w:sz w:val="24"/>
          <w:szCs w:val="24"/>
        </w:rPr>
      </w:pPr>
      <w:bookmarkStart w:id="91" w:name="_fivdtqaa2e85" w:colFirst="0" w:colLast="0"/>
      <w:bookmarkEnd w:id="91"/>
      <w:r>
        <w:rPr>
          <w:rFonts w:ascii="Times New Roman" w:eastAsia="Times New Roman" w:hAnsi="Times New Roman" w:cs="Times New Roman"/>
          <w:sz w:val="24"/>
          <w:szCs w:val="24"/>
        </w:rPr>
        <w:t xml:space="preserve">2 Frontend (React) </w:t>
      </w:r>
      <w:proofErr w:type="gramStart"/>
      <w:r>
        <w:rPr>
          <w:rFonts w:ascii="Times New Roman" w:eastAsia="Times New Roman" w:hAnsi="Times New Roman" w:cs="Times New Roman"/>
          <w:sz w:val="24"/>
          <w:szCs w:val="24"/>
        </w:rPr>
        <w:t>Developers :</w:t>
      </w:r>
      <w:proofErr w:type="gramEnd"/>
      <w:r>
        <w:rPr>
          <w:rFonts w:ascii="Times New Roman" w:eastAsia="Times New Roman" w:hAnsi="Times New Roman" w:cs="Times New Roman"/>
          <w:sz w:val="24"/>
          <w:szCs w:val="24"/>
        </w:rPr>
        <w:t xml:space="preserve"> Neel and Prince </w:t>
      </w:r>
    </w:p>
    <w:p w:rsidR="004C1973" w:rsidRDefault="008225E4">
      <w:pPr>
        <w:ind w:left="720"/>
        <w:rPr>
          <w:rFonts w:ascii="Times New Roman" w:eastAsia="Times New Roman" w:hAnsi="Times New Roman" w:cs="Times New Roman"/>
          <w:sz w:val="24"/>
          <w:szCs w:val="24"/>
        </w:rPr>
      </w:pPr>
      <w:bookmarkStart w:id="92" w:name="_jokj5palz3m7" w:colFirst="0" w:colLast="0"/>
      <w:bookmarkEnd w:id="92"/>
      <w:r>
        <w:rPr>
          <w:rFonts w:ascii="Times New Roman" w:eastAsia="Times New Roman" w:hAnsi="Times New Roman" w:cs="Times New Roman"/>
          <w:sz w:val="24"/>
          <w:szCs w:val="24"/>
        </w:rPr>
        <w:t xml:space="preserve">2 Backend (Python) </w:t>
      </w:r>
      <w:proofErr w:type="gramStart"/>
      <w:r>
        <w:rPr>
          <w:rFonts w:ascii="Times New Roman" w:eastAsia="Times New Roman" w:hAnsi="Times New Roman" w:cs="Times New Roman"/>
          <w:sz w:val="24"/>
          <w:szCs w:val="24"/>
        </w:rPr>
        <w:t>Developer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Parth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Jugal</w:t>
      </w:r>
      <w:proofErr w:type="spellEnd"/>
    </w:p>
    <w:p w:rsidR="004C1973" w:rsidRDefault="008225E4">
      <w:pPr>
        <w:ind w:left="720"/>
        <w:rPr>
          <w:rFonts w:ascii="Times New Roman" w:eastAsia="Times New Roman" w:hAnsi="Times New Roman" w:cs="Times New Roman"/>
          <w:sz w:val="24"/>
          <w:szCs w:val="24"/>
        </w:rPr>
      </w:pPr>
      <w:bookmarkStart w:id="93" w:name="_nnpe38z2rdky" w:colFirst="0" w:colLast="0"/>
      <w:bookmarkEnd w:id="93"/>
      <w:r>
        <w:rPr>
          <w:rFonts w:ascii="Times New Roman" w:eastAsia="Times New Roman" w:hAnsi="Times New Roman" w:cs="Times New Roman"/>
          <w:sz w:val="24"/>
          <w:szCs w:val="24"/>
        </w:rPr>
        <w:t xml:space="preserve">2 </w:t>
      </w:r>
      <w:proofErr w:type="gramStart"/>
      <w:r>
        <w:rPr>
          <w:rFonts w:ascii="Times New Roman" w:eastAsia="Times New Roman" w:hAnsi="Times New Roman" w:cs="Times New Roman"/>
          <w:sz w:val="24"/>
          <w:szCs w:val="24"/>
        </w:rPr>
        <w:t>QA :</w:t>
      </w:r>
      <w:proofErr w:type="gramEnd"/>
      <w:r>
        <w:rPr>
          <w:rFonts w:ascii="Times New Roman" w:eastAsia="Times New Roman" w:hAnsi="Times New Roman" w:cs="Times New Roman"/>
          <w:sz w:val="24"/>
          <w:szCs w:val="24"/>
        </w:rPr>
        <w:t xml:space="preserve"> Dipak and </w:t>
      </w:r>
      <w:proofErr w:type="spellStart"/>
      <w:r>
        <w:rPr>
          <w:rFonts w:ascii="Times New Roman" w:eastAsia="Times New Roman" w:hAnsi="Times New Roman" w:cs="Times New Roman"/>
          <w:sz w:val="24"/>
          <w:szCs w:val="24"/>
        </w:rPr>
        <w:t>Dilip</w:t>
      </w:r>
      <w:proofErr w:type="spellEnd"/>
    </w:p>
    <w:p w:rsidR="004C1973" w:rsidRDefault="008225E4">
      <w:pPr>
        <w:ind w:left="720"/>
        <w:rPr>
          <w:rFonts w:ascii="Times New Roman" w:eastAsia="Times New Roman" w:hAnsi="Times New Roman" w:cs="Times New Roman"/>
          <w:sz w:val="24"/>
          <w:szCs w:val="24"/>
        </w:rPr>
      </w:pPr>
      <w:bookmarkStart w:id="94" w:name="_6wh4taf4gmfd" w:colFirst="0" w:colLast="0"/>
      <w:bookmarkEnd w:id="94"/>
      <w:r>
        <w:rPr>
          <w:rFonts w:ascii="Times New Roman" w:eastAsia="Times New Roman" w:hAnsi="Times New Roman" w:cs="Times New Roman"/>
          <w:sz w:val="24"/>
          <w:szCs w:val="24"/>
        </w:rPr>
        <w:t xml:space="preserve">1 DevOps </w:t>
      </w:r>
      <w:proofErr w:type="gramStart"/>
      <w:r>
        <w:rPr>
          <w:rFonts w:ascii="Times New Roman" w:eastAsia="Times New Roman" w:hAnsi="Times New Roman" w:cs="Times New Roman"/>
          <w:sz w:val="24"/>
          <w:szCs w:val="24"/>
        </w:rPr>
        <w:t>Engineer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Ravindra</w:t>
      </w:r>
      <w:bookmarkStart w:id="95" w:name="_o0oom49wdyk6" w:colFirst="0" w:colLast="0"/>
      <w:bookmarkStart w:id="96" w:name="_53ijduaa73wk" w:colFirst="0" w:colLast="0"/>
      <w:bookmarkStart w:id="97" w:name="_smiae4eqwpqz" w:colFirst="0" w:colLast="0"/>
      <w:bookmarkStart w:id="98" w:name="_anu2u36u78tt" w:colFirst="0" w:colLast="0"/>
      <w:bookmarkStart w:id="99" w:name="_o46bgm3rgbg7" w:colFirst="0" w:colLast="0"/>
      <w:bookmarkStart w:id="100" w:name="_1wb9fh4lxzhv" w:colFirst="0" w:colLast="0"/>
      <w:bookmarkStart w:id="101" w:name="_l9euw3jmkb8m" w:colFirst="0" w:colLast="0"/>
      <w:bookmarkStart w:id="102" w:name="_6a13xiat0c1h" w:colFirst="0" w:colLast="0"/>
      <w:bookmarkStart w:id="103" w:name="_ck0oskqao531" w:colFirst="0" w:colLast="0"/>
      <w:bookmarkEnd w:id="95"/>
      <w:bookmarkEnd w:id="96"/>
      <w:bookmarkEnd w:id="97"/>
      <w:bookmarkEnd w:id="98"/>
      <w:bookmarkEnd w:id="99"/>
      <w:bookmarkEnd w:id="100"/>
      <w:bookmarkEnd w:id="101"/>
      <w:bookmarkEnd w:id="102"/>
      <w:bookmarkEnd w:id="103"/>
      <w:proofErr w:type="spellEnd"/>
    </w:p>
    <w:p w:rsidR="004C1973" w:rsidRDefault="004C1973">
      <w:pPr>
        <w:ind w:left="720"/>
        <w:rPr>
          <w:rFonts w:ascii="Times New Roman" w:eastAsia="Times New Roman" w:hAnsi="Times New Roman" w:cs="Times New Roman"/>
          <w:sz w:val="24"/>
          <w:szCs w:val="24"/>
        </w:rPr>
      </w:pPr>
    </w:p>
    <w:p w:rsidR="00022B26" w:rsidRDefault="00022B26">
      <w:pPr>
        <w:ind w:left="720"/>
        <w:rPr>
          <w:rFonts w:ascii="Times New Roman" w:eastAsia="Times New Roman" w:hAnsi="Times New Roman" w:cs="Times New Roman"/>
          <w:sz w:val="24"/>
          <w:szCs w:val="24"/>
        </w:rPr>
      </w:pPr>
    </w:p>
    <w:p w:rsidR="00022B26" w:rsidRDefault="00022B26">
      <w:pPr>
        <w:ind w:left="720"/>
        <w:rPr>
          <w:rFonts w:ascii="Times New Roman" w:eastAsia="Times New Roman" w:hAnsi="Times New Roman" w:cs="Times New Roman"/>
          <w:sz w:val="24"/>
          <w:szCs w:val="24"/>
        </w:rPr>
      </w:pPr>
    </w:p>
    <w:p w:rsidR="00022B26" w:rsidRDefault="00022B26">
      <w:pPr>
        <w:ind w:left="720"/>
        <w:rPr>
          <w:rFonts w:ascii="Times New Roman" w:eastAsia="Times New Roman" w:hAnsi="Times New Roman" w:cs="Times New Roman"/>
          <w:sz w:val="24"/>
          <w:szCs w:val="24"/>
        </w:rPr>
      </w:pPr>
    </w:p>
    <w:p w:rsidR="00022B26" w:rsidRDefault="00022B26">
      <w:pPr>
        <w:ind w:left="720"/>
        <w:rPr>
          <w:rFonts w:ascii="Times New Roman" w:eastAsia="Times New Roman" w:hAnsi="Times New Roman" w:cs="Times New Roman"/>
          <w:sz w:val="24"/>
          <w:szCs w:val="24"/>
        </w:rPr>
      </w:pPr>
    </w:p>
    <w:p w:rsidR="00022B26" w:rsidRDefault="00022B26">
      <w:pPr>
        <w:ind w:left="720"/>
        <w:rPr>
          <w:rFonts w:ascii="Times New Roman" w:eastAsia="Times New Roman" w:hAnsi="Times New Roman" w:cs="Times New Roman"/>
          <w:sz w:val="24"/>
          <w:szCs w:val="24"/>
        </w:rPr>
      </w:pPr>
    </w:p>
    <w:p w:rsidR="00022B26" w:rsidRDefault="00022B26">
      <w:pPr>
        <w:ind w:left="720"/>
        <w:rPr>
          <w:rFonts w:ascii="Times New Roman" w:eastAsia="Times New Roman" w:hAnsi="Times New Roman" w:cs="Times New Roman"/>
          <w:sz w:val="24"/>
          <w:szCs w:val="24"/>
        </w:rPr>
      </w:pPr>
    </w:p>
    <w:p w:rsidR="00022B26" w:rsidRDefault="00022B26">
      <w:pPr>
        <w:ind w:left="720"/>
        <w:rPr>
          <w:rFonts w:ascii="Times New Roman" w:eastAsia="Times New Roman" w:hAnsi="Times New Roman" w:cs="Times New Roman"/>
          <w:sz w:val="24"/>
          <w:szCs w:val="24"/>
        </w:rPr>
      </w:pPr>
    </w:p>
    <w:p w:rsidR="004C1973" w:rsidRDefault="008225E4">
      <w:pPr>
        <w:rPr>
          <w:rFonts w:ascii="Times New Roman" w:eastAsia="Times New Roman" w:hAnsi="Times New Roman" w:cs="Times New Roman"/>
          <w:b/>
          <w:color w:val="000000"/>
          <w:sz w:val="28"/>
          <w:szCs w:val="28"/>
        </w:rPr>
      </w:pPr>
      <w:bookmarkStart w:id="104" w:name="_1664s55" w:colFirst="0" w:colLast="0"/>
      <w:bookmarkEnd w:id="104"/>
      <w:r>
        <w:rPr>
          <w:rFonts w:ascii="Times New Roman" w:eastAsia="Times New Roman" w:hAnsi="Times New Roman" w:cs="Times New Roman"/>
          <w:b/>
          <w:sz w:val="28"/>
          <w:szCs w:val="28"/>
        </w:rPr>
        <w:t>13.</w:t>
      </w:r>
      <w:r>
        <w:rPr>
          <w:rFonts w:ascii="Times New Roman" w:eastAsia="Times New Roman" w:hAnsi="Times New Roman" w:cs="Times New Roman"/>
          <w:b/>
          <w:color w:val="000000"/>
          <w:sz w:val="28"/>
          <w:szCs w:val="28"/>
        </w:rPr>
        <w:t xml:space="preserve"> Process</w:t>
      </w:r>
    </w:p>
    <w:p w:rsidR="004C1973" w:rsidRDefault="008225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company latitude works on the simple mantra that success can be achieved by making the customer successful and our main goal is to make our client highly satisfied. We deliver quality software to our client and for that we only follow agile methodology for every software project development. Agile methodology is the proven methodology for software product methodology.</w:t>
      </w:r>
    </w:p>
    <w:p w:rsidR="004C1973" w:rsidRDefault="008225E4">
      <w:pPr>
        <w:jc w:val="both"/>
        <w:rPr>
          <w:rFonts w:ascii="Arial" w:eastAsia="Arial" w:hAnsi="Arial" w:cs="Arial"/>
          <w:sz w:val="52"/>
          <w:szCs w:val="52"/>
        </w:rPr>
      </w:pPr>
      <w:r>
        <w:rPr>
          <w:rFonts w:ascii="Times New Roman" w:eastAsia="Times New Roman" w:hAnsi="Times New Roman" w:cs="Times New Roman"/>
          <w:sz w:val="24"/>
          <w:szCs w:val="24"/>
        </w:rPr>
        <w:t>Agile methods primarily focus upon breaking up the entire product into smaller, easily developable, “shippable” product features developed through “incremental” cycles known as “sprints”.</w:t>
      </w:r>
      <w:r>
        <w:rPr>
          <w:noProof/>
          <w:lang w:val="en-IN"/>
        </w:rPr>
        <w:drawing>
          <wp:anchor distT="0" distB="0" distL="114300" distR="114300" simplePos="0" relativeHeight="251662336" behindDoc="0" locked="0" layoutInCell="1" allowOverlap="1">
            <wp:simplePos x="0" y="0"/>
            <wp:positionH relativeFrom="column">
              <wp:posOffset>19685</wp:posOffset>
            </wp:positionH>
            <wp:positionV relativeFrom="paragraph">
              <wp:posOffset>133350</wp:posOffset>
            </wp:positionV>
            <wp:extent cx="5396865" cy="1883410"/>
            <wp:effectExtent l="0" t="0" r="0" b="0"/>
            <wp:wrapSquare wrapText="bothSides"/>
            <wp:docPr id="23" name="image4.png" descr="Description: C:\Users\shravan\Desktop\AAEAAQAAAAAAAA3NAAAAJDgwYjA2NjgyLTM1NDYtNDIxMC04NzM2LTc5MGNjYmJiYjJhYQ.png"/>
            <wp:cNvGraphicFramePr/>
            <a:graphic xmlns:a="http://schemas.openxmlformats.org/drawingml/2006/main">
              <a:graphicData uri="http://schemas.openxmlformats.org/drawingml/2006/picture">
                <pic:pic xmlns:pic="http://schemas.openxmlformats.org/drawingml/2006/picture">
                  <pic:nvPicPr>
                    <pic:cNvPr id="23" name="image4.png" descr="Description: C:\Users\shravan\Desktop\AAEAAQAAAAAAAA3NAAAAJDgwYjA2NjgyLTM1NDYtNDIxMC04NzM2LTc5MGNjYmJiYjJhYQ.png"/>
                    <pic:cNvPicPr preferRelativeResize="0"/>
                  </pic:nvPicPr>
                  <pic:blipFill>
                    <a:blip r:embed="rId11"/>
                    <a:srcRect/>
                    <a:stretch>
                      <a:fillRect/>
                    </a:stretch>
                  </pic:blipFill>
                  <pic:spPr>
                    <a:xfrm>
                      <a:off x="0" y="0"/>
                      <a:ext cx="5396865" cy="1883410"/>
                    </a:xfrm>
                    <a:prstGeom prst="rect">
                      <a:avLst/>
                    </a:prstGeom>
                  </pic:spPr>
                </pic:pic>
              </a:graphicData>
            </a:graphic>
          </wp:anchor>
        </w:drawing>
      </w:r>
    </w:p>
    <w:p w:rsidR="004C1973" w:rsidRDefault="008225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Agile methodology adopts a process of frequent feedback, as and when needed, to collaborate, and speed up the development process through sharing of ideas and self-management. The feedback system helps to support the self-correction features of </w:t>
      </w:r>
      <w:proofErr w:type="gramStart"/>
      <w:r>
        <w:rPr>
          <w:rFonts w:ascii="Times New Roman" w:eastAsia="Times New Roman" w:hAnsi="Times New Roman" w:cs="Times New Roman"/>
          <w:sz w:val="24"/>
          <w:szCs w:val="24"/>
        </w:rPr>
        <w:t>Agile</w:t>
      </w:r>
      <w:proofErr w:type="gramEnd"/>
      <w:r>
        <w:rPr>
          <w:rFonts w:ascii="Times New Roman" w:eastAsia="Times New Roman" w:hAnsi="Times New Roman" w:cs="Times New Roman"/>
          <w:sz w:val="24"/>
          <w:szCs w:val="24"/>
        </w:rPr>
        <w:t xml:space="preserve"> frameworks, and is very important.</w:t>
      </w:r>
    </w:p>
    <w:p w:rsidR="004C1973" w:rsidRDefault="008225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roles played in the agile process constitute the product owner, Project manager, Business analyst, QA and the development team. The product owner “owns” the project on behalf of the stakeholders and ensures that the entire project is developed successfully keeping in mind the stakeholder’s vision of the product as it should “appear” in the market. </w:t>
      </w:r>
    </w:p>
    <w:p w:rsidR="004C1973" w:rsidRDefault="008225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manager ensures that the </w:t>
      </w:r>
      <w:proofErr w:type="gramStart"/>
      <w:r>
        <w:rPr>
          <w:rFonts w:ascii="Times New Roman" w:eastAsia="Times New Roman" w:hAnsi="Times New Roman" w:cs="Times New Roman"/>
          <w:sz w:val="24"/>
          <w:szCs w:val="24"/>
        </w:rPr>
        <w:t>Agile</w:t>
      </w:r>
      <w:proofErr w:type="gramEnd"/>
      <w:r>
        <w:rPr>
          <w:rFonts w:ascii="Times New Roman" w:eastAsia="Times New Roman" w:hAnsi="Times New Roman" w:cs="Times New Roman"/>
          <w:sz w:val="24"/>
          <w:szCs w:val="24"/>
        </w:rPr>
        <w:t xml:space="preserve"> process is followed at all times, and does his or her best to resolve any difficulties or technical issues arising during the development process. </w:t>
      </w:r>
    </w:p>
    <w:p w:rsidR="004C1973" w:rsidRDefault="008225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members participate actively in the daily sprints and make sure meaningful and useful development of product features is presented at all times.</w:t>
      </w:r>
    </w:p>
    <w:p w:rsidR="004C1973" w:rsidRDefault="008225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Agile is the realistic approach of software development.</w:t>
      </w:r>
    </w:p>
    <w:p w:rsidR="004C1973" w:rsidRDefault="004C1973">
      <w:pPr>
        <w:jc w:val="both"/>
        <w:rPr>
          <w:rFonts w:ascii="Times New Roman" w:eastAsia="Times New Roman" w:hAnsi="Times New Roman" w:cs="Times New Roman"/>
          <w:sz w:val="24"/>
          <w:szCs w:val="24"/>
        </w:rPr>
      </w:pPr>
    </w:p>
    <w:p w:rsidR="00022B26" w:rsidRDefault="00022B26">
      <w:pPr>
        <w:jc w:val="both"/>
        <w:rPr>
          <w:rFonts w:ascii="Times New Roman" w:eastAsia="Times New Roman" w:hAnsi="Times New Roman" w:cs="Times New Roman"/>
          <w:sz w:val="24"/>
          <w:szCs w:val="24"/>
        </w:rPr>
      </w:pPr>
    </w:p>
    <w:p w:rsidR="00022B26" w:rsidRDefault="00022B26">
      <w:pPr>
        <w:jc w:val="both"/>
        <w:rPr>
          <w:rFonts w:ascii="Times New Roman" w:eastAsia="Times New Roman" w:hAnsi="Times New Roman" w:cs="Times New Roman"/>
          <w:sz w:val="24"/>
          <w:szCs w:val="24"/>
        </w:rPr>
      </w:pPr>
    </w:p>
    <w:p w:rsidR="00022B26" w:rsidRDefault="00022B26">
      <w:pPr>
        <w:jc w:val="both"/>
        <w:rPr>
          <w:rFonts w:ascii="Times New Roman" w:eastAsia="Times New Roman" w:hAnsi="Times New Roman" w:cs="Times New Roman"/>
          <w:sz w:val="24"/>
          <w:szCs w:val="24"/>
        </w:rPr>
      </w:pPr>
    </w:p>
    <w:p w:rsidR="00022B26" w:rsidRDefault="00022B26">
      <w:pPr>
        <w:jc w:val="both"/>
        <w:rPr>
          <w:rFonts w:ascii="Times New Roman" w:eastAsia="Times New Roman" w:hAnsi="Times New Roman" w:cs="Times New Roman"/>
          <w:sz w:val="24"/>
          <w:szCs w:val="24"/>
        </w:rPr>
      </w:pPr>
    </w:p>
    <w:p w:rsidR="004C1973" w:rsidRDefault="008225E4">
      <w:pPr>
        <w:rPr>
          <w:rFonts w:ascii="Times New Roman" w:eastAsia="Times New Roman" w:hAnsi="Times New Roman" w:cs="Times New Roman"/>
          <w:b/>
          <w:color w:val="000000"/>
          <w:sz w:val="28"/>
          <w:szCs w:val="28"/>
        </w:rPr>
      </w:pPr>
      <w:bookmarkStart w:id="105" w:name="_3q5sasy" w:colFirst="0" w:colLast="0"/>
      <w:bookmarkEnd w:id="105"/>
      <w:r>
        <w:rPr>
          <w:rFonts w:ascii="Times New Roman" w:eastAsia="Times New Roman" w:hAnsi="Times New Roman" w:cs="Times New Roman"/>
          <w:b/>
          <w:sz w:val="28"/>
          <w:szCs w:val="28"/>
        </w:rPr>
        <w:t>14.</w:t>
      </w:r>
      <w:r>
        <w:rPr>
          <w:rFonts w:ascii="Times New Roman" w:eastAsia="Times New Roman" w:hAnsi="Times New Roman" w:cs="Times New Roman"/>
          <w:b/>
          <w:color w:val="000000"/>
          <w:sz w:val="28"/>
          <w:szCs w:val="28"/>
        </w:rPr>
        <w:t xml:space="preserve">  Testing</w:t>
      </w:r>
    </w:p>
    <w:p w:rsidR="004C1973" w:rsidRDefault="008225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company, Latitude believes in manual testing for software development. Our Quality Assurance team performs manual testing of every software product, manual testing results in quality and perfect software product.</w:t>
      </w:r>
    </w:p>
    <w:p w:rsidR="004C1973" w:rsidRDefault="008225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Manual Testing is a process of finding out the defects or bugs in a software program. In this method the tester plays an important role of the end user and verifies that all the features of the application are working correctly. </w:t>
      </w:r>
    </w:p>
    <w:p w:rsidR="004C1973" w:rsidRDefault="008225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tester manually executes test cases without using any automation tools. The tester prepares a test plan document which describes the detailed and systematic approach to testing of software applications. </w:t>
      </w:r>
    </w:p>
    <w:p w:rsidR="004C1973" w:rsidRDefault="008225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 are planned to cover almost 100% of the software application. As manual testing involves complete test cases it is a time consuming test.</w:t>
      </w:r>
    </w:p>
    <w:p w:rsidR="004C1973" w:rsidRDefault="008225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manual testing is to ensure that application is defect &amp; error free and is working fine to provide good quality work to customers.</w:t>
      </w:r>
    </w:p>
    <w:p w:rsidR="004C1973" w:rsidRDefault="004C1973">
      <w:pPr>
        <w:jc w:val="both"/>
        <w:rPr>
          <w:rFonts w:ascii="Times New Roman" w:eastAsia="Times New Roman" w:hAnsi="Times New Roman" w:cs="Times New Roman"/>
          <w:sz w:val="24"/>
          <w:szCs w:val="24"/>
        </w:rPr>
      </w:pPr>
    </w:p>
    <w:p w:rsidR="004C1973" w:rsidRDefault="008225E4">
      <w:pPr>
        <w:rPr>
          <w:rFonts w:ascii="Times New Roman" w:eastAsia="Times New Roman" w:hAnsi="Times New Roman" w:cs="Times New Roman"/>
          <w:b/>
          <w:color w:val="000000"/>
          <w:sz w:val="28"/>
          <w:szCs w:val="28"/>
        </w:rPr>
      </w:pPr>
      <w:bookmarkStart w:id="106" w:name="_25b2l0r" w:colFirst="0" w:colLast="0"/>
      <w:bookmarkEnd w:id="106"/>
      <w:r>
        <w:rPr>
          <w:rFonts w:ascii="Times New Roman" w:eastAsia="Times New Roman" w:hAnsi="Times New Roman" w:cs="Times New Roman"/>
          <w:b/>
          <w:sz w:val="28"/>
          <w:szCs w:val="28"/>
        </w:rPr>
        <w:t>15.</w:t>
      </w:r>
      <w:r>
        <w:rPr>
          <w:rFonts w:ascii="Times New Roman" w:eastAsia="Times New Roman" w:hAnsi="Times New Roman" w:cs="Times New Roman"/>
          <w:b/>
          <w:color w:val="000000"/>
          <w:sz w:val="28"/>
          <w:szCs w:val="28"/>
        </w:rPr>
        <w:t xml:space="preserve">  Documentation /Handover</w:t>
      </w:r>
    </w:p>
    <w:p w:rsidR="004C1973" w:rsidRDefault="008225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Latitude believes in complete transparency and also respect the confidentiality of the client information. Thus, at the beginning of every development, we mostly sign NDA with our clients for their assurance and once the project is completed, we hand over all the project related documents, commented source code and other details to the clients.</w:t>
      </w:r>
    </w:p>
    <w:p w:rsidR="004C1973" w:rsidRDefault="008225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goal of successful project development is to obtain stakeholder acceptance of the project result. This means that the stakeholder agrees that the quality specifications of the project parameters have been met. In order to make this go smoothly, the stakeholder and project manager must have a well-documented criteria of performance in place from the beginning of the project. Final project delivery is completed when we deliver/handover final software product with all required documents. </w:t>
      </w:r>
    </w:p>
    <w:p w:rsidR="004C1973" w:rsidRDefault="008225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Handover Activity is a part of the process that must be agreed at the initial stages of the project. The decision can be taken to do the same on a phased basis or on completion of the job.</w:t>
      </w:r>
    </w:p>
    <w:p w:rsidR="004C1973" w:rsidRDefault="008225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Handover should be completed on time and clients receive all required as built handover documentation for construction projects on time, giving them instant access to critical documentation.</w:t>
      </w:r>
    </w:p>
    <w:p w:rsidR="004C1973" w:rsidRDefault="008225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handover is a part of project delivery. We deliver the project with all the required documents. In document handover we include manuals, procedures, database, technical documents, and Source code and deliver a High Level overview of the project.</w:t>
      </w:r>
    </w:p>
    <w:p w:rsidR="004C1973" w:rsidRDefault="004C1973"/>
    <w:p w:rsidR="00022B26" w:rsidRDefault="00022B26"/>
    <w:p w:rsidR="00022B26" w:rsidRDefault="00022B26"/>
    <w:p w:rsidR="00022B26" w:rsidRDefault="00022B26">
      <w:pPr>
        <w:rPr>
          <w:rFonts w:ascii="Times New Roman" w:eastAsia="Times New Roman" w:hAnsi="Times New Roman" w:cs="Times New Roman"/>
          <w:b/>
          <w:sz w:val="28"/>
          <w:szCs w:val="28"/>
        </w:rPr>
      </w:pPr>
      <w:bookmarkStart w:id="107" w:name="_kgcv8k" w:colFirst="0" w:colLast="0"/>
      <w:bookmarkEnd w:id="107"/>
    </w:p>
    <w:p w:rsidR="004C1973" w:rsidRDefault="008225E4">
      <w:pP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16.</w:t>
      </w:r>
      <w:r>
        <w:rPr>
          <w:rFonts w:ascii="Times New Roman" w:eastAsia="Times New Roman" w:hAnsi="Times New Roman" w:cs="Times New Roman"/>
          <w:b/>
          <w:color w:val="000000"/>
          <w:sz w:val="28"/>
          <w:szCs w:val="28"/>
        </w:rPr>
        <w:t xml:space="preserve"> Escalation/Change Request</w:t>
      </w:r>
    </w:p>
    <w:p w:rsidR="004C1973" w:rsidRDefault="008225E4">
      <w:pPr>
        <w:pBdr>
          <w:top w:val="none" w:sz="0" w:space="0" w:color="000000"/>
          <w:left w:val="none" w:sz="0" w:space="0" w:color="000000"/>
          <w:bottom w:val="none" w:sz="0" w:space="0" w:color="000000"/>
          <w:right w:val="none" w:sz="0" w:space="0" w:color="000000"/>
          <w:between w:val="none" w:sz="0" w:space="0" w:color="000000"/>
        </w:pBdr>
        <w:spacing w:after="0" w:line="276" w:lineRule="auto"/>
        <w:jc w:val="both"/>
        <w:rPr>
          <w:rFonts w:ascii="Times New Roman" w:eastAsia="Times New Roman" w:hAnsi="Times New Roman" w:cs="Times New Roman"/>
          <w:sz w:val="28"/>
          <w:szCs w:val="28"/>
        </w:rPr>
      </w:pPr>
      <w:bookmarkStart w:id="108" w:name="_34g0dwd" w:colFirst="0" w:colLast="0"/>
      <w:bookmarkEnd w:id="108"/>
      <w:r>
        <w:rPr>
          <w:rFonts w:ascii="Times New Roman" w:eastAsia="Times New Roman" w:hAnsi="Times New Roman" w:cs="Times New Roman"/>
          <w:sz w:val="28"/>
          <w:szCs w:val="28"/>
        </w:rPr>
        <w:t>Escalation Matrix</w:t>
      </w:r>
    </w:p>
    <w:p w:rsidR="004C1973" w:rsidRDefault="008225E4">
      <w:pPr>
        <w:rPr>
          <w:rFonts w:ascii="Arial" w:eastAsia="Arial" w:hAnsi="Arial" w:cs="Arial"/>
          <w:sz w:val="52"/>
          <w:szCs w:val="52"/>
        </w:rPr>
      </w:pPr>
      <w:r>
        <w:rPr>
          <w:noProof/>
          <w:lang w:val="en-IN"/>
        </w:rPr>
        <mc:AlternateContent>
          <mc:Choice Requires="wps">
            <w:drawing>
              <wp:anchor distT="0" distB="0" distL="114300" distR="114300" simplePos="0" relativeHeight="251663360" behindDoc="0" locked="0" layoutInCell="1" allowOverlap="1">
                <wp:simplePos x="0" y="0"/>
                <wp:positionH relativeFrom="column">
                  <wp:posOffset>12700</wp:posOffset>
                </wp:positionH>
                <wp:positionV relativeFrom="paragraph">
                  <wp:posOffset>25400</wp:posOffset>
                </wp:positionV>
                <wp:extent cx="1153160" cy="600710"/>
                <wp:effectExtent l="0" t="0" r="0" b="0"/>
                <wp:wrapNone/>
                <wp:docPr id="11" name="Rectangles 11"/>
                <wp:cNvGraphicFramePr/>
                <a:graphic xmlns:a="http://schemas.openxmlformats.org/drawingml/2006/main">
                  <a:graphicData uri="http://schemas.microsoft.com/office/word/2010/wordprocessingShape">
                    <wps:wsp>
                      <wps:cNvSpPr/>
                      <wps:spPr>
                        <a:xfrm>
                          <a:off x="4788720" y="3499020"/>
                          <a:ext cx="1114560" cy="561960"/>
                        </a:xfrm>
                        <a:prstGeom prst="rect">
                          <a:avLst/>
                        </a:prstGeom>
                        <a:solidFill>
                          <a:srgbClr val="4F81BD"/>
                        </a:solidFill>
                        <a:ln w="12700" cap="flat" cmpd="sng">
                          <a:solidFill>
                            <a:srgbClr val="42719B"/>
                          </a:solidFill>
                          <a:prstDash val="solid"/>
                          <a:round/>
                          <a:headEnd type="none" w="sm" len="sm"/>
                          <a:tailEnd type="none" w="sm" len="sm"/>
                        </a:ln>
                      </wps:spPr>
                      <wps:txbx>
                        <w:txbxContent>
                          <w:p w:rsidR="004C1973" w:rsidRDefault="008225E4">
                            <w:pPr>
                              <w:spacing w:line="258" w:lineRule="auto"/>
                              <w:jc w:val="center"/>
                            </w:pPr>
                            <w:r>
                              <w:rPr>
                                <w:b/>
                                <w:color w:val="FFFFFF"/>
                                <w:sz w:val="24"/>
                              </w:rPr>
                              <w:t>Team Leader</w:t>
                            </w:r>
                          </w:p>
                        </w:txbxContent>
                      </wps:txbx>
                      <wps:bodyPr spcFirstLastPara="1" wrap="square" lIns="91425" tIns="45700" rIns="91425" bIns="45700" anchor="ctr" anchorCtr="0">
                        <a:noAutofit/>
                      </wps:bodyPr>
                    </wps:wsp>
                  </a:graphicData>
                </a:graphic>
              </wp:anchor>
            </w:drawing>
          </mc:Choice>
          <mc:Fallback xmlns:wpsCustomData="http://www.wps.cn/officeDocument/2013/wpsCustomData">
            <w:pict>
              <v:rect id="_x0000_s1026" o:spid="_x0000_s1026" o:spt="1" style="position:absolute;left:0pt;margin-left:1pt;margin-top:2pt;height:47.3pt;width:90.8pt;z-index:251659264;v-text-anchor:middle;mso-width-relative:page;mso-height-relative:page;" fillcolor="#4F81BD" filled="t" stroked="t" coordsize="21600,21600" o:gfxdata="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mOcUv1AAAAAYBAAAPAAAAAAAAAAEAIAAA&#10;ACIAAABkcnMvZG93bnJldi54bWxQSwECFAAUAAAACACHTuJAPgs27kkCAAC4BAAADgAAAAAAAAAB&#10;ACAAAAAjAQAAZHJzL2Uyb0RvYy54bWxQSwUGAAAAAAYABgBZAQAA3gUAAAAA&#10;">
                <v:fill on="t" focussize="0,0"/>
                <v:stroke weight="1pt" color="#42719B" joinstyle="round"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ascii="Calibri" w:hAnsi="Calibri" w:eastAsia="Calibri" w:cs="Calibri"/>
                          <w:b/>
                          <w:i w:val="0"/>
                          <w:smallCaps w:val="0"/>
                          <w:strike w:val="0"/>
                          <w:color w:val="FFFFFF"/>
                          <w:sz w:val="24"/>
                          <w:vertAlign w:val="baseline"/>
                        </w:rPr>
                        <w:t>Team Leader</w:t>
                      </w:r>
                    </w:p>
                  </w:txbxContent>
                </v:textbox>
              </v:rect>
            </w:pict>
          </mc:Fallback>
        </mc:AlternateContent>
      </w:r>
      <w:r>
        <w:rPr>
          <w:noProof/>
          <w:lang w:val="en-IN"/>
        </w:rPr>
        <mc:AlternateContent>
          <mc:Choice Requires="wps">
            <w:drawing>
              <wp:anchor distT="0" distB="0" distL="114300" distR="114300" simplePos="0" relativeHeight="251664384" behindDoc="0" locked="0" layoutInCell="1" allowOverlap="1">
                <wp:simplePos x="0" y="0"/>
                <wp:positionH relativeFrom="column">
                  <wp:posOffset>2184400</wp:posOffset>
                </wp:positionH>
                <wp:positionV relativeFrom="paragraph">
                  <wp:posOffset>25400</wp:posOffset>
                </wp:positionV>
                <wp:extent cx="1153160" cy="600710"/>
                <wp:effectExtent l="0" t="0" r="0" b="0"/>
                <wp:wrapNone/>
                <wp:docPr id="10" name="Rectangles 10"/>
                <wp:cNvGraphicFramePr/>
                <a:graphic xmlns:a="http://schemas.openxmlformats.org/drawingml/2006/main">
                  <a:graphicData uri="http://schemas.microsoft.com/office/word/2010/wordprocessingShape">
                    <wps:wsp>
                      <wps:cNvSpPr/>
                      <wps:spPr>
                        <a:xfrm>
                          <a:off x="4788720" y="3499020"/>
                          <a:ext cx="1114560" cy="561960"/>
                        </a:xfrm>
                        <a:prstGeom prst="rect">
                          <a:avLst/>
                        </a:prstGeom>
                        <a:solidFill>
                          <a:srgbClr val="4F81BD"/>
                        </a:solidFill>
                        <a:ln w="12700" cap="flat" cmpd="sng">
                          <a:solidFill>
                            <a:srgbClr val="42719B"/>
                          </a:solidFill>
                          <a:prstDash val="solid"/>
                          <a:round/>
                          <a:headEnd type="none" w="sm" len="sm"/>
                          <a:tailEnd type="none" w="sm" len="sm"/>
                        </a:ln>
                      </wps:spPr>
                      <wps:txbx>
                        <w:txbxContent>
                          <w:p w:rsidR="004C1973" w:rsidRDefault="008225E4">
                            <w:pPr>
                              <w:spacing w:line="258" w:lineRule="auto"/>
                              <w:jc w:val="center"/>
                            </w:pPr>
                            <w:r>
                              <w:rPr>
                                <w:b/>
                                <w:color w:val="FFFFFF"/>
                                <w:sz w:val="24"/>
                              </w:rPr>
                              <w:t>Project Manager</w:t>
                            </w:r>
                          </w:p>
                        </w:txbxContent>
                      </wps:txbx>
                      <wps:bodyPr spcFirstLastPara="1" wrap="square" lIns="91425" tIns="45700" rIns="91425" bIns="45700" anchor="ctr" anchorCtr="0">
                        <a:noAutofit/>
                      </wps:bodyPr>
                    </wps:wsp>
                  </a:graphicData>
                </a:graphic>
              </wp:anchor>
            </w:drawing>
          </mc:Choice>
          <mc:Fallback xmlns:wpsCustomData="http://www.wps.cn/officeDocument/2013/wpsCustomData">
            <w:pict>
              <v:rect id="_x0000_s1026" o:spid="_x0000_s1026" o:spt="1" style="position:absolute;left:0pt;margin-left:172pt;margin-top:2pt;height:47.3pt;width:90.8pt;z-index:251659264;v-text-anchor:middle;mso-width-relative:page;mso-height-relative:page;" fillcolor="#4F81BD" filled="t" stroked="t" coordsize="21600,21600" o:gfxdata="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IVNMtdYAAAAIAQAADwAAAAAAAAABACAA&#10;AAAiAAAAZHJzL2Rvd25yZXYueG1sUEsBAhQAFAAAAAgAh07iQLSSliBIAgAAuAQAAA4AAAAAAAAA&#10;AQAgAAAAJQEAAGRycy9lMm9Eb2MueG1sUEsFBgAAAAAGAAYAWQEAAN8FAAAAAA==&#10;">
                <v:fill on="t" focussize="0,0"/>
                <v:stroke weight="1pt" color="#42719B" joinstyle="round"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ascii="Calibri" w:hAnsi="Calibri" w:eastAsia="Calibri" w:cs="Calibri"/>
                          <w:b/>
                          <w:i w:val="0"/>
                          <w:smallCaps w:val="0"/>
                          <w:strike w:val="0"/>
                          <w:color w:val="FFFFFF"/>
                          <w:sz w:val="24"/>
                          <w:vertAlign w:val="baseline"/>
                        </w:rPr>
                        <w:t>Project Manager</w:t>
                      </w:r>
                    </w:p>
                  </w:txbxContent>
                </v:textbox>
              </v:rect>
            </w:pict>
          </mc:Fallback>
        </mc:AlternateContent>
      </w:r>
      <w:r>
        <w:rPr>
          <w:noProof/>
          <w:lang w:val="en-IN"/>
        </w:rPr>
        <mc:AlternateContent>
          <mc:Choice Requires="wps">
            <w:drawing>
              <wp:anchor distT="0" distB="0" distL="114300" distR="114300" simplePos="0" relativeHeight="251665408" behindDoc="0" locked="0" layoutInCell="1" allowOverlap="1">
                <wp:simplePos x="0" y="0"/>
                <wp:positionH relativeFrom="column">
                  <wp:posOffset>4406900</wp:posOffset>
                </wp:positionH>
                <wp:positionV relativeFrom="paragraph">
                  <wp:posOffset>25400</wp:posOffset>
                </wp:positionV>
                <wp:extent cx="1153160" cy="600710"/>
                <wp:effectExtent l="0" t="0" r="0" b="0"/>
                <wp:wrapNone/>
                <wp:docPr id="5" name="Rectangles 5"/>
                <wp:cNvGraphicFramePr/>
                <a:graphic xmlns:a="http://schemas.openxmlformats.org/drawingml/2006/main">
                  <a:graphicData uri="http://schemas.microsoft.com/office/word/2010/wordprocessingShape">
                    <wps:wsp>
                      <wps:cNvSpPr/>
                      <wps:spPr>
                        <a:xfrm>
                          <a:off x="4788720" y="3499020"/>
                          <a:ext cx="1114560" cy="561960"/>
                        </a:xfrm>
                        <a:prstGeom prst="rect">
                          <a:avLst/>
                        </a:prstGeom>
                        <a:solidFill>
                          <a:srgbClr val="4F81BD"/>
                        </a:solidFill>
                        <a:ln w="12700" cap="flat" cmpd="sng">
                          <a:solidFill>
                            <a:srgbClr val="42719B"/>
                          </a:solidFill>
                          <a:prstDash val="solid"/>
                          <a:round/>
                          <a:headEnd type="none" w="sm" len="sm"/>
                          <a:tailEnd type="none" w="sm" len="sm"/>
                        </a:ln>
                      </wps:spPr>
                      <wps:txbx>
                        <w:txbxContent>
                          <w:p w:rsidR="004C1973" w:rsidRDefault="008225E4">
                            <w:pPr>
                              <w:spacing w:line="258" w:lineRule="auto"/>
                              <w:jc w:val="center"/>
                            </w:pPr>
                            <w:r>
                              <w:rPr>
                                <w:b/>
                                <w:color w:val="FFFFFF"/>
                                <w:sz w:val="24"/>
                              </w:rPr>
                              <w:t>CTO/CEO</w:t>
                            </w:r>
                          </w:p>
                        </w:txbxContent>
                      </wps:txbx>
                      <wps:bodyPr spcFirstLastPara="1" wrap="square" lIns="91425" tIns="45700" rIns="91425" bIns="45700" anchor="ctr" anchorCtr="0">
                        <a:noAutofit/>
                      </wps:bodyPr>
                    </wps:wsp>
                  </a:graphicData>
                </a:graphic>
              </wp:anchor>
            </w:drawing>
          </mc:Choice>
          <mc:Fallback xmlns:wpsCustomData="http://www.wps.cn/officeDocument/2013/wpsCustomData">
            <w:pict>
              <v:rect id="_x0000_s1026" o:spid="_x0000_s1026" o:spt="1" style="position:absolute;left:0pt;margin-left:347pt;margin-top:2pt;height:47.3pt;width:90.8pt;z-index:251659264;v-text-anchor:middle;mso-width-relative:page;mso-height-relative:page;" fillcolor="#4F81BD" filled="t" stroked="t" coordsize="21600,21600" o:gfxdata="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7uJVz1wAAAAgBAAAPAAAAAAAAAAEAIAAA&#10;ACIAAABkcnMvZG93bnJldi54bWxQSwECFAAUAAAACACHTuJAmTG4bUYCAAC2BAAADgAAAAAAAAAB&#10;ACAAAAAmAQAAZHJzL2Uyb0RvYy54bWxQSwUGAAAAAAYABgBZAQAA3gUAAAAA&#10;">
                <v:fill on="t" focussize="0,0"/>
                <v:stroke weight="1pt" color="#42719B" joinstyle="round" startarrowwidth="narrow" startarrowlength="short" endarrowwidth="narrow" endarrowlength="short"/>
                <v:imagedata o:title=""/>
                <o:lock v:ext="edit" aspectratio="f"/>
                <v:textbox inset="7.1988188976378pt,3.59842519685039pt,7.1988188976378pt,3.59842519685039pt">
                  <w:txbxContent>
                    <w:p>
                      <w:pPr>
                        <w:spacing w:before="0" w:after="160" w:line="258" w:lineRule="auto"/>
                        <w:ind w:left="0" w:right="0" w:firstLine="0"/>
                        <w:jc w:val="center"/>
                      </w:pPr>
                      <w:r>
                        <w:rPr>
                          <w:rFonts w:ascii="Calibri" w:hAnsi="Calibri" w:eastAsia="Calibri" w:cs="Calibri"/>
                          <w:b/>
                          <w:i w:val="0"/>
                          <w:smallCaps w:val="0"/>
                          <w:strike w:val="0"/>
                          <w:color w:val="FFFFFF"/>
                          <w:sz w:val="24"/>
                          <w:vertAlign w:val="baseline"/>
                        </w:rPr>
                        <w:t>CTO/CEO</w:t>
                      </w:r>
                    </w:p>
                  </w:txbxContent>
                </v:textbox>
              </v:rect>
            </w:pict>
          </mc:Fallback>
        </mc:AlternateContent>
      </w:r>
      <w:r>
        <w:rPr>
          <w:noProof/>
          <w:lang w:val="en-IN"/>
        </w:rPr>
        <mc:AlternateContent>
          <mc:Choice Requires="wps">
            <w:drawing>
              <wp:anchor distT="0" distB="0" distL="114300" distR="114300" simplePos="0" relativeHeight="251666432" behindDoc="0" locked="0" layoutInCell="1" allowOverlap="1">
                <wp:simplePos x="0" y="0"/>
                <wp:positionH relativeFrom="column">
                  <wp:posOffset>1358900</wp:posOffset>
                </wp:positionH>
                <wp:positionV relativeFrom="paragraph">
                  <wp:posOffset>279400</wp:posOffset>
                </wp:positionV>
                <wp:extent cx="476885" cy="162560"/>
                <wp:effectExtent l="0" t="0" r="0" b="0"/>
                <wp:wrapNone/>
                <wp:docPr id="4" name="Right Arrow 4"/>
                <wp:cNvGraphicFramePr/>
                <a:graphic xmlns:a="http://schemas.openxmlformats.org/drawingml/2006/main">
                  <a:graphicData uri="http://schemas.microsoft.com/office/word/2010/wordprocessingShape">
                    <wps:wsp>
                      <wps:cNvSpPr/>
                      <wps:spPr>
                        <a:xfrm>
                          <a:off x="5126940" y="3718080"/>
                          <a:ext cx="438120" cy="123840"/>
                        </a:xfrm>
                        <a:prstGeom prst="rightArrow">
                          <a:avLst>
                            <a:gd name="adj1" fmla="val 50000"/>
                            <a:gd name="adj2" fmla="val 50000"/>
                          </a:avLst>
                        </a:prstGeom>
                        <a:solidFill>
                          <a:srgbClr val="4F81BD"/>
                        </a:solidFill>
                        <a:ln w="12700" cap="flat" cmpd="sng">
                          <a:solidFill>
                            <a:srgbClr val="42719B"/>
                          </a:solidFill>
                          <a:prstDash val="solid"/>
                          <a:round/>
                          <a:headEnd type="none" w="sm" len="sm"/>
                          <a:tailEnd type="none" w="sm" len="sm"/>
                        </a:ln>
                      </wps:spPr>
                      <wps:txbx>
                        <w:txbxContent>
                          <w:p w:rsidR="004C1973" w:rsidRDefault="004C1973">
                            <w:pPr>
                              <w:spacing w:after="0" w:line="240" w:lineRule="auto"/>
                            </w:pPr>
                          </w:p>
                        </w:txbxContent>
                      </wps:txbx>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3" type="#_x0000_t13" style="position:absolute;left:0pt;margin-left:107pt;margin-top:22pt;height:12.8pt;width:37.55pt;z-index:251659264;v-text-anchor:middle;mso-width-relative:page;mso-height-relative:page;" fillcolor="#4F81BD" filled="t" stroked="t" coordsize="21600,21600" o:gfxdata="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ECf79vYAAAACQEAAA8AAAAAAAAAAQAgAAAAIgAAAGRycy9kb3ducmV2LnhtbFBLAQIU&#10;ABQAAAAIAIdO4kCt4GIZZQIAAA0FAAAOAAAAAAAAAAEAIAAAACcBAABkcnMvZTJvRG9jLnhtbFBL&#10;BQYAAAAABgAGAFkBAAD+BQAAAAA=&#10;" adj="18548,5400">
                <v:fill on="t" focussize="0,0"/>
                <v:stroke weight="1pt" color="#42719B"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shape>
            </w:pict>
          </mc:Fallback>
        </mc:AlternateContent>
      </w:r>
      <w:r>
        <w:rPr>
          <w:noProof/>
          <w:lang w:val="en-IN"/>
        </w:rPr>
        <mc:AlternateContent>
          <mc:Choice Requires="wps">
            <w:drawing>
              <wp:anchor distT="0" distB="0" distL="114300" distR="114300" simplePos="0" relativeHeight="251667456" behindDoc="0" locked="0" layoutInCell="1" allowOverlap="1">
                <wp:simplePos x="0" y="0"/>
                <wp:positionH relativeFrom="column">
                  <wp:posOffset>3606800</wp:posOffset>
                </wp:positionH>
                <wp:positionV relativeFrom="paragraph">
                  <wp:posOffset>292100</wp:posOffset>
                </wp:positionV>
                <wp:extent cx="476885" cy="162560"/>
                <wp:effectExtent l="0" t="0" r="0" b="0"/>
                <wp:wrapNone/>
                <wp:docPr id="6" name="Right Arrow 6"/>
                <wp:cNvGraphicFramePr/>
                <a:graphic xmlns:a="http://schemas.openxmlformats.org/drawingml/2006/main">
                  <a:graphicData uri="http://schemas.microsoft.com/office/word/2010/wordprocessingShape">
                    <wps:wsp>
                      <wps:cNvSpPr/>
                      <wps:spPr>
                        <a:xfrm>
                          <a:off x="5126940" y="3718080"/>
                          <a:ext cx="438120" cy="123840"/>
                        </a:xfrm>
                        <a:prstGeom prst="rightArrow">
                          <a:avLst>
                            <a:gd name="adj1" fmla="val 50000"/>
                            <a:gd name="adj2" fmla="val 50000"/>
                          </a:avLst>
                        </a:prstGeom>
                        <a:solidFill>
                          <a:srgbClr val="4F81BD"/>
                        </a:solidFill>
                        <a:ln w="12700" cap="flat" cmpd="sng">
                          <a:solidFill>
                            <a:srgbClr val="42719B"/>
                          </a:solidFill>
                          <a:prstDash val="solid"/>
                          <a:round/>
                          <a:headEnd type="none" w="sm" len="sm"/>
                          <a:tailEnd type="none" w="sm" len="sm"/>
                        </a:ln>
                      </wps:spPr>
                      <wps:txbx>
                        <w:txbxContent>
                          <w:p w:rsidR="004C1973" w:rsidRDefault="004C1973">
                            <w:pPr>
                              <w:spacing w:after="0" w:line="240" w:lineRule="auto"/>
                            </w:pPr>
                          </w:p>
                        </w:txbxContent>
                      </wps:txbx>
                      <wps:bodyPr spcFirstLastPara="1" wrap="square" lIns="91425" tIns="91425" rIns="91425" bIns="91425" anchor="ctr" anchorCtr="0">
                        <a:noAutofit/>
                      </wps:bodyPr>
                    </wps:wsp>
                  </a:graphicData>
                </a:graphic>
              </wp:anchor>
            </w:drawing>
          </mc:Choice>
          <mc:Fallback xmlns:wpsCustomData="http://www.wps.cn/officeDocument/2013/wpsCustomData">
            <w:pict>
              <v:shape id="_x0000_s1026" o:spid="_x0000_s1026" o:spt="13" type="#_x0000_t13" style="position:absolute;left:0pt;margin-left:284pt;margin-top:23pt;height:12.8pt;width:37.55pt;z-index:251659264;v-text-anchor:middle;mso-width-relative:page;mso-height-relative:page;" fillcolor="#4F81BD" filled="t" stroked="t" coordsize="21600,21600" o:gfxdata="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TTtJvYAAAACQEAAA8AAAAAAAAAAQAgAAAAIgAAAGRycy9kb3ducmV2LnhtbFBLAQIU&#10;ABQAAAAIAIdO4kCZPjWxZQIAAA0FAAAOAAAAAAAAAAEAIAAAACcBAABkcnMvZTJvRG9jLnhtbFBL&#10;BQYAAAAABgAGAFkBAAD+BQAAAAA=&#10;" adj="18548,5400">
                <v:fill on="t" focussize="0,0"/>
                <v:stroke weight="1pt" color="#42719B"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shape>
            </w:pict>
          </mc:Fallback>
        </mc:AlternateContent>
      </w:r>
    </w:p>
    <w:p w:rsidR="004C1973" w:rsidRDefault="004C1973">
      <w:pPr>
        <w:rPr>
          <w:rFonts w:ascii="Times New Roman" w:eastAsia="Times New Roman" w:hAnsi="Times New Roman" w:cs="Times New Roman"/>
          <w:b/>
          <w:sz w:val="28"/>
          <w:szCs w:val="28"/>
        </w:rPr>
      </w:pPr>
      <w:bookmarkStart w:id="109" w:name="_1jlao46" w:colFirst="0" w:colLast="0"/>
      <w:bookmarkStart w:id="110" w:name="_ncrojmt2ta9u" w:colFirst="0" w:colLast="0"/>
      <w:bookmarkStart w:id="111" w:name="_ygaikkyrlr63" w:colFirst="0" w:colLast="0"/>
      <w:bookmarkStart w:id="112" w:name="_zghgy8h5j05l" w:colFirst="0" w:colLast="0"/>
      <w:bookmarkEnd w:id="109"/>
      <w:bookmarkEnd w:id="110"/>
      <w:bookmarkEnd w:id="111"/>
      <w:bookmarkEnd w:id="112"/>
    </w:p>
    <w:p w:rsidR="00022B26" w:rsidRDefault="00022B26">
      <w:pPr>
        <w:rPr>
          <w:rFonts w:ascii="Times New Roman" w:eastAsia="Times New Roman" w:hAnsi="Times New Roman" w:cs="Times New Roman"/>
          <w:b/>
          <w:sz w:val="28"/>
          <w:szCs w:val="28"/>
        </w:rPr>
      </w:pPr>
      <w:bookmarkStart w:id="113" w:name="_j4zfvw3ixpwj" w:colFirst="0" w:colLast="0"/>
      <w:bookmarkEnd w:id="113"/>
    </w:p>
    <w:p w:rsidR="00022B26" w:rsidRDefault="00022B26">
      <w:pPr>
        <w:rPr>
          <w:rFonts w:ascii="Times New Roman" w:eastAsia="Times New Roman" w:hAnsi="Times New Roman" w:cs="Times New Roman"/>
          <w:b/>
          <w:sz w:val="28"/>
          <w:szCs w:val="28"/>
        </w:rPr>
      </w:pPr>
    </w:p>
    <w:p w:rsidR="004C1973" w:rsidRDefault="008225E4">
      <w:pP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17.</w:t>
      </w:r>
      <w:r>
        <w:rPr>
          <w:rFonts w:ascii="Times New Roman" w:eastAsia="Times New Roman" w:hAnsi="Times New Roman" w:cs="Times New Roman"/>
          <w:b/>
          <w:color w:val="000000"/>
          <w:sz w:val="28"/>
          <w:szCs w:val="28"/>
        </w:rPr>
        <w:t xml:space="preserve"> Change Request</w:t>
      </w:r>
    </w:p>
    <w:p w:rsidR="004C1973" w:rsidRDefault="008225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there is any change in scope or any additional features are added, then it will be considered as a Change request. We will calculate the total no. of extra efforts required and will be charged at the rate of $15/hour.</w:t>
      </w:r>
    </w:p>
    <w:p w:rsidR="004C1973" w:rsidRDefault="008225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needs to give the approval of the Change request along with the efforts &amp; cost and then only those changes will be included</w:t>
      </w:r>
      <w:bookmarkStart w:id="114" w:name="_43ky6rz" w:colFirst="0" w:colLast="0"/>
      <w:bookmarkStart w:id="115" w:name="_s9cachrpijw6" w:colFirst="0" w:colLast="0"/>
      <w:bookmarkStart w:id="116" w:name="_4yjqkv22ahf0" w:colFirst="0" w:colLast="0"/>
      <w:bookmarkStart w:id="117" w:name="_20s6t59dzcf5" w:colFirst="0" w:colLast="0"/>
      <w:bookmarkStart w:id="118" w:name="_u6j02h8rzgte" w:colFirst="0" w:colLast="0"/>
      <w:bookmarkStart w:id="119" w:name="_iu46kdsj1drj" w:colFirst="0" w:colLast="0"/>
      <w:bookmarkStart w:id="120" w:name="_8q9o2uu9zd58" w:colFirst="0" w:colLast="0"/>
      <w:bookmarkStart w:id="121" w:name="_gfalmcd6j83y" w:colFirst="0" w:colLast="0"/>
      <w:bookmarkStart w:id="122" w:name="_wllang918z0h" w:colFirst="0" w:colLast="0"/>
      <w:bookmarkStart w:id="123" w:name="_qsrplkdst3eu" w:colFirst="0" w:colLast="0"/>
      <w:bookmarkEnd w:id="114"/>
      <w:bookmarkEnd w:id="115"/>
      <w:bookmarkEnd w:id="116"/>
      <w:bookmarkEnd w:id="117"/>
      <w:bookmarkEnd w:id="118"/>
      <w:bookmarkEnd w:id="119"/>
      <w:bookmarkEnd w:id="120"/>
      <w:bookmarkEnd w:id="121"/>
      <w:bookmarkEnd w:id="122"/>
      <w:bookmarkEnd w:id="123"/>
    </w:p>
    <w:p w:rsidR="004C1973" w:rsidRDefault="004C1973">
      <w:pPr>
        <w:jc w:val="both"/>
        <w:rPr>
          <w:rFonts w:ascii="Times New Roman" w:eastAsia="Times New Roman" w:hAnsi="Times New Roman" w:cs="Times New Roman"/>
          <w:sz w:val="24"/>
          <w:szCs w:val="24"/>
        </w:rPr>
      </w:pPr>
    </w:p>
    <w:p w:rsidR="00022B26" w:rsidRDefault="00022B26">
      <w:pPr>
        <w:rPr>
          <w:rFonts w:ascii="Times New Roman" w:eastAsia="Times New Roman" w:hAnsi="Times New Roman" w:cs="Times New Roman"/>
          <w:b/>
          <w:sz w:val="28"/>
          <w:szCs w:val="28"/>
        </w:rPr>
      </w:pPr>
      <w:bookmarkStart w:id="124" w:name="_d6t8gnbvibcg" w:colFirst="0" w:colLast="0"/>
      <w:bookmarkEnd w:id="124"/>
    </w:p>
    <w:p w:rsidR="00022B26" w:rsidRDefault="00022B26">
      <w:pPr>
        <w:rPr>
          <w:rFonts w:ascii="Times New Roman" w:eastAsia="Times New Roman" w:hAnsi="Times New Roman" w:cs="Times New Roman"/>
          <w:b/>
          <w:sz w:val="28"/>
          <w:szCs w:val="28"/>
        </w:rPr>
      </w:pPr>
    </w:p>
    <w:p w:rsidR="00022B26" w:rsidRDefault="00022B26">
      <w:pPr>
        <w:rPr>
          <w:rFonts w:ascii="Times New Roman" w:eastAsia="Times New Roman" w:hAnsi="Times New Roman" w:cs="Times New Roman"/>
          <w:b/>
          <w:sz w:val="28"/>
          <w:szCs w:val="28"/>
        </w:rPr>
      </w:pPr>
    </w:p>
    <w:p w:rsidR="00022B26" w:rsidRDefault="00022B26">
      <w:pPr>
        <w:rPr>
          <w:rFonts w:ascii="Times New Roman" w:eastAsia="Times New Roman" w:hAnsi="Times New Roman" w:cs="Times New Roman"/>
          <w:b/>
          <w:sz w:val="28"/>
          <w:szCs w:val="28"/>
        </w:rPr>
      </w:pPr>
    </w:p>
    <w:p w:rsidR="00022B26" w:rsidRDefault="00022B26">
      <w:pPr>
        <w:rPr>
          <w:rFonts w:ascii="Times New Roman" w:eastAsia="Times New Roman" w:hAnsi="Times New Roman" w:cs="Times New Roman"/>
          <w:b/>
          <w:sz w:val="28"/>
          <w:szCs w:val="28"/>
        </w:rPr>
      </w:pPr>
    </w:p>
    <w:p w:rsidR="00022B26" w:rsidRDefault="00022B26">
      <w:pPr>
        <w:rPr>
          <w:rFonts w:ascii="Times New Roman" w:eastAsia="Times New Roman" w:hAnsi="Times New Roman" w:cs="Times New Roman"/>
          <w:b/>
          <w:sz w:val="28"/>
          <w:szCs w:val="28"/>
        </w:rPr>
      </w:pPr>
    </w:p>
    <w:p w:rsidR="00022B26" w:rsidRDefault="00022B26">
      <w:pPr>
        <w:rPr>
          <w:rFonts w:ascii="Times New Roman" w:eastAsia="Times New Roman" w:hAnsi="Times New Roman" w:cs="Times New Roman"/>
          <w:b/>
          <w:sz w:val="28"/>
          <w:szCs w:val="28"/>
        </w:rPr>
      </w:pPr>
    </w:p>
    <w:p w:rsidR="00022B26" w:rsidRDefault="00022B26">
      <w:pPr>
        <w:rPr>
          <w:rFonts w:ascii="Times New Roman" w:eastAsia="Times New Roman" w:hAnsi="Times New Roman" w:cs="Times New Roman"/>
          <w:b/>
          <w:sz w:val="28"/>
          <w:szCs w:val="28"/>
        </w:rPr>
      </w:pPr>
    </w:p>
    <w:p w:rsidR="00022B26" w:rsidRDefault="00022B26">
      <w:pPr>
        <w:rPr>
          <w:rFonts w:ascii="Times New Roman" w:eastAsia="Times New Roman" w:hAnsi="Times New Roman" w:cs="Times New Roman"/>
          <w:b/>
          <w:sz w:val="28"/>
          <w:szCs w:val="28"/>
        </w:rPr>
      </w:pPr>
    </w:p>
    <w:p w:rsidR="00022B26" w:rsidRDefault="00022B26">
      <w:pPr>
        <w:rPr>
          <w:rFonts w:ascii="Times New Roman" w:eastAsia="Times New Roman" w:hAnsi="Times New Roman" w:cs="Times New Roman"/>
          <w:b/>
          <w:sz w:val="28"/>
          <w:szCs w:val="28"/>
        </w:rPr>
      </w:pPr>
    </w:p>
    <w:p w:rsidR="00022B26" w:rsidRDefault="00022B26">
      <w:pPr>
        <w:rPr>
          <w:rFonts w:ascii="Times New Roman" w:eastAsia="Times New Roman" w:hAnsi="Times New Roman" w:cs="Times New Roman"/>
          <w:b/>
          <w:sz w:val="28"/>
          <w:szCs w:val="28"/>
        </w:rPr>
      </w:pPr>
    </w:p>
    <w:p w:rsidR="00022B26" w:rsidRDefault="00022B26">
      <w:pPr>
        <w:rPr>
          <w:rFonts w:ascii="Times New Roman" w:eastAsia="Times New Roman" w:hAnsi="Times New Roman" w:cs="Times New Roman"/>
          <w:b/>
          <w:sz w:val="28"/>
          <w:szCs w:val="28"/>
        </w:rPr>
      </w:pPr>
    </w:p>
    <w:p w:rsidR="00022B26" w:rsidRDefault="00022B26">
      <w:pPr>
        <w:rPr>
          <w:rFonts w:ascii="Times New Roman" w:eastAsia="Times New Roman" w:hAnsi="Times New Roman" w:cs="Times New Roman"/>
          <w:b/>
          <w:sz w:val="28"/>
          <w:szCs w:val="28"/>
        </w:rPr>
      </w:pPr>
    </w:p>
    <w:p w:rsidR="00022B26" w:rsidRDefault="00022B26">
      <w:pPr>
        <w:rPr>
          <w:rFonts w:ascii="Times New Roman" w:eastAsia="Times New Roman" w:hAnsi="Times New Roman" w:cs="Times New Roman"/>
          <w:b/>
          <w:sz w:val="28"/>
          <w:szCs w:val="28"/>
        </w:rPr>
      </w:pPr>
    </w:p>
    <w:p w:rsidR="00022B26" w:rsidRDefault="00022B26">
      <w:pPr>
        <w:rPr>
          <w:rFonts w:ascii="Times New Roman" w:eastAsia="Times New Roman" w:hAnsi="Times New Roman" w:cs="Times New Roman"/>
          <w:b/>
          <w:sz w:val="28"/>
          <w:szCs w:val="28"/>
        </w:rPr>
      </w:pPr>
    </w:p>
    <w:p w:rsidR="004C1973" w:rsidRDefault="008225E4">
      <w:pP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18.</w:t>
      </w:r>
      <w:r>
        <w:rPr>
          <w:rFonts w:ascii="Times New Roman" w:eastAsia="Times New Roman" w:hAnsi="Times New Roman" w:cs="Times New Roman"/>
          <w:b/>
          <w:color w:val="000000"/>
          <w:sz w:val="28"/>
          <w:szCs w:val="28"/>
        </w:rPr>
        <w:t xml:space="preserve"> </w:t>
      </w:r>
      <w:proofErr w:type="gramStart"/>
      <w:r>
        <w:rPr>
          <w:rFonts w:ascii="Times New Roman" w:eastAsia="Times New Roman" w:hAnsi="Times New Roman" w:cs="Times New Roman"/>
          <w:b/>
          <w:color w:val="000000"/>
          <w:sz w:val="28"/>
          <w:szCs w:val="28"/>
        </w:rPr>
        <w:t>About</w:t>
      </w:r>
      <w:proofErr w:type="gramEnd"/>
      <w:r>
        <w:rPr>
          <w:rFonts w:ascii="Times New Roman" w:eastAsia="Times New Roman" w:hAnsi="Times New Roman" w:cs="Times New Roman"/>
          <w:b/>
          <w:color w:val="000000"/>
          <w:sz w:val="28"/>
          <w:szCs w:val="28"/>
        </w:rPr>
        <w:t xml:space="preserve"> US</w:t>
      </w:r>
    </w:p>
    <w:p w:rsidR="004C1973" w:rsidRDefault="008225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Latitude </w:t>
      </w:r>
      <w:proofErr w:type="spellStart"/>
      <w:r>
        <w:rPr>
          <w:rFonts w:ascii="Times New Roman" w:eastAsia="Times New Roman" w:hAnsi="Times New Roman" w:cs="Times New Roman"/>
          <w:sz w:val="24"/>
          <w:szCs w:val="24"/>
        </w:rPr>
        <w:t>Technolabs</w:t>
      </w:r>
      <w:proofErr w:type="spellEnd"/>
      <w:r>
        <w:rPr>
          <w:rFonts w:ascii="Times New Roman" w:eastAsia="Times New Roman" w:hAnsi="Times New Roman" w:cs="Times New Roman"/>
          <w:sz w:val="24"/>
          <w:szCs w:val="24"/>
        </w:rPr>
        <w:t xml:space="preserve"> Pvt. Ltd has been in the market since past 10 years. As a market leader in Web &amp; Mobile app development, Latitude focuses on achieving the best through creating the best. Our only objective is 100% satisfaction for our clients, not just on the macro level or application development, but through different stages of the software development life cycle.</w:t>
      </w:r>
    </w:p>
    <w:p w:rsidR="004C1973" w:rsidRDefault="008225E4">
      <w:pPr>
        <w:jc w:val="both"/>
      </w:pPr>
      <w:r>
        <w:rPr>
          <w:rFonts w:ascii="Times New Roman" w:eastAsia="Times New Roman" w:hAnsi="Times New Roman" w:cs="Times New Roman"/>
          <w:sz w:val="24"/>
          <w:szCs w:val="24"/>
        </w:rPr>
        <w:t>Amazing number you might be looking for</w:t>
      </w:r>
      <w:r>
        <w:t>:-</w:t>
      </w:r>
    </w:p>
    <w:p w:rsidR="004C1973" w:rsidRDefault="008225E4">
      <w:pPr>
        <w:numPr>
          <w:ilvl w:val="0"/>
          <w:numId w:val="12"/>
        </w:numPr>
        <w:spacing w:after="0" w:line="260" w:lineRule="auto"/>
        <w:ind w:left="838"/>
        <w:jc w:val="both"/>
      </w:pPr>
      <w:r>
        <w:rPr>
          <w:rFonts w:ascii="Times New Roman" w:eastAsia="Times New Roman" w:hAnsi="Times New Roman" w:cs="Times New Roman"/>
          <w:sz w:val="24"/>
          <w:szCs w:val="24"/>
        </w:rPr>
        <w:t>18 Domains Covered</w:t>
      </w:r>
    </w:p>
    <w:p w:rsidR="004C1973" w:rsidRDefault="008225E4">
      <w:pPr>
        <w:numPr>
          <w:ilvl w:val="0"/>
          <w:numId w:val="12"/>
        </w:numPr>
        <w:spacing w:after="0" w:line="260" w:lineRule="auto"/>
        <w:ind w:left="838"/>
        <w:jc w:val="both"/>
      </w:pPr>
      <w:r>
        <w:rPr>
          <w:rFonts w:ascii="Times New Roman" w:eastAsia="Times New Roman" w:hAnsi="Times New Roman" w:cs="Times New Roman"/>
          <w:sz w:val="24"/>
          <w:szCs w:val="24"/>
        </w:rPr>
        <w:t>200+ Mobile Apps Developed</w:t>
      </w:r>
    </w:p>
    <w:p w:rsidR="004C1973" w:rsidRDefault="008225E4">
      <w:pPr>
        <w:numPr>
          <w:ilvl w:val="0"/>
          <w:numId w:val="12"/>
        </w:numPr>
        <w:spacing w:after="0" w:line="260" w:lineRule="auto"/>
        <w:ind w:left="838"/>
        <w:jc w:val="both"/>
      </w:pPr>
      <w:r>
        <w:rPr>
          <w:rFonts w:ascii="Times New Roman" w:eastAsia="Times New Roman" w:hAnsi="Times New Roman" w:cs="Times New Roman"/>
          <w:sz w:val="24"/>
          <w:szCs w:val="24"/>
        </w:rPr>
        <w:t>100+ Websites Created</w:t>
      </w:r>
    </w:p>
    <w:p w:rsidR="004C1973" w:rsidRDefault="008225E4">
      <w:pPr>
        <w:numPr>
          <w:ilvl w:val="0"/>
          <w:numId w:val="12"/>
        </w:numPr>
        <w:spacing w:after="0" w:line="260" w:lineRule="auto"/>
        <w:ind w:left="838"/>
        <w:jc w:val="both"/>
      </w:pPr>
      <w:r>
        <w:rPr>
          <w:rFonts w:ascii="Times New Roman" w:eastAsia="Times New Roman" w:hAnsi="Times New Roman" w:cs="Times New Roman"/>
          <w:sz w:val="24"/>
          <w:szCs w:val="24"/>
        </w:rPr>
        <w:t>20+ countries served</w:t>
      </w:r>
    </w:p>
    <w:p w:rsidR="004C1973" w:rsidRDefault="008225E4">
      <w:pPr>
        <w:numPr>
          <w:ilvl w:val="0"/>
          <w:numId w:val="12"/>
        </w:numPr>
        <w:spacing w:after="0" w:line="260" w:lineRule="auto"/>
        <w:ind w:left="838"/>
        <w:jc w:val="both"/>
      </w:pPr>
      <w:r>
        <w:rPr>
          <w:rFonts w:ascii="Times New Roman" w:eastAsia="Times New Roman" w:hAnsi="Times New Roman" w:cs="Times New Roman"/>
          <w:sz w:val="24"/>
          <w:szCs w:val="24"/>
        </w:rPr>
        <w:t>100% Retention Rate</w:t>
      </w:r>
    </w:p>
    <w:p w:rsidR="004C1973" w:rsidRDefault="008225E4">
      <w:pPr>
        <w:numPr>
          <w:ilvl w:val="0"/>
          <w:numId w:val="12"/>
        </w:numPr>
        <w:spacing w:after="0" w:line="260" w:lineRule="auto"/>
        <w:ind w:left="838"/>
        <w:jc w:val="both"/>
      </w:pPr>
      <w:r>
        <w:rPr>
          <w:rFonts w:ascii="Times New Roman" w:eastAsia="Times New Roman" w:hAnsi="Times New Roman" w:cs="Times New Roman"/>
          <w:sz w:val="24"/>
          <w:szCs w:val="24"/>
        </w:rPr>
        <w:t>60+ Professionals with wide experience</w:t>
      </w:r>
    </w:p>
    <w:p w:rsidR="004C1973" w:rsidRDefault="008225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domains we have considered to work on: E-commerce, Banking &amp; Finance, Travel &amp; Tourism, Transportation, Food &amp; Beverages, Health-care, Social Networking, Education, Real Estate, Professional Services, News &amp; Media, Sports, Entertainment, Crowd-funding, Safety, Agriculture and Automobiles</w:t>
      </w:r>
    </w:p>
    <w:p w:rsidR="004C1973" w:rsidRDefault="008225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multiple reasons to work with Latitude Techno labs, but the biggest is that we enjoy delivering world-class solutions that can win the market.</w:t>
      </w:r>
    </w:p>
    <w:p w:rsidR="004C1973" w:rsidRDefault="004C1973">
      <w:pPr>
        <w:jc w:val="both"/>
        <w:rPr>
          <w:rFonts w:ascii="Times New Roman" w:eastAsia="Times New Roman" w:hAnsi="Times New Roman" w:cs="Times New Roman"/>
          <w:sz w:val="24"/>
          <w:szCs w:val="24"/>
        </w:rPr>
      </w:pPr>
    </w:p>
    <w:p w:rsidR="004C1973" w:rsidRDefault="008225E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don’t speak for ourselves; our clients do!!</w:t>
      </w:r>
    </w:p>
    <w:p w:rsidR="004C1973" w:rsidRDefault="004C1973">
      <w:pPr>
        <w:rPr>
          <w:sz w:val="24"/>
          <w:szCs w:val="24"/>
        </w:rPr>
      </w:pPr>
    </w:p>
    <w:p w:rsidR="004C1973" w:rsidRDefault="008225E4">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b/>
          <w:color w:val="000000"/>
          <w:sz w:val="30"/>
          <w:szCs w:val="30"/>
        </w:rPr>
      </w:pPr>
      <w:r>
        <w:rPr>
          <w:rFonts w:ascii="Times New Roman" w:eastAsia="Times New Roman" w:hAnsi="Times New Roman" w:cs="Times New Roman"/>
          <w:noProof/>
          <w:color w:val="000000"/>
          <w:sz w:val="24"/>
          <w:szCs w:val="24"/>
          <w:lang w:val="en-IN"/>
        </w:rPr>
        <w:drawing>
          <wp:inline distT="0" distB="0" distL="0" distR="0">
            <wp:extent cx="5461000" cy="1103630"/>
            <wp:effectExtent l="0" t="0" r="0" b="0"/>
            <wp:docPr id="21" name="image2.png"/>
            <wp:cNvGraphicFramePr/>
            <a:graphic xmlns:a="http://schemas.openxmlformats.org/drawingml/2006/main">
              <a:graphicData uri="http://schemas.openxmlformats.org/drawingml/2006/picture">
                <pic:pic xmlns:pic="http://schemas.openxmlformats.org/drawingml/2006/picture">
                  <pic:nvPicPr>
                    <pic:cNvPr id="21" name="image2.png"/>
                    <pic:cNvPicPr preferRelativeResize="0"/>
                  </pic:nvPicPr>
                  <pic:blipFill>
                    <a:blip r:embed="rId12"/>
                    <a:srcRect/>
                    <a:stretch>
                      <a:fillRect/>
                    </a:stretch>
                  </pic:blipFill>
                  <pic:spPr>
                    <a:xfrm>
                      <a:off x="0" y="0"/>
                      <a:ext cx="5461000" cy="1103630"/>
                    </a:xfrm>
                    <a:prstGeom prst="rect">
                      <a:avLst/>
                    </a:prstGeom>
                  </pic:spPr>
                </pic:pic>
              </a:graphicData>
            </a:graphic>
          </wp:inline>
        </w:drawing>
      </w:r>
    </w:p>
    <w:p w:rsidR="004C1973" w:rsidRDefault="004C1973">
      <w:pPr>
        <w:pBdr>
          <w:top w:val="none" w:sz="0" w:space="0" w:color="000000"/>
          <w:left w:val="none" w:sz="0" w:space="0" w:color="000000"/>
          <w:bottom w:val="none" w:sz="0" w:space="0" w:color="000000"/>
          <w:right w:val="none" w:sz="0" w:space="0" w:color="000000"/>
          <w:between w:val="none" w:sz="0" w:space="0" w:color="000000"/>
        </w:pBdr>
        <w:spacing w:after="0"/>
        <w:rPr>
          <w:rFonts w:ascii="Times New Roman" w:eastAsia="Times New Roman" w:hAnsi="Times New Roman" w:cs="Times New Roman"/>
          <w:b/>
          <w:color w:val="000000"/>
          <w:sz w:val="30"/>
          <w:szCs w:val="30"/>
        </w:rPr>
      </w:pPr>
    </w:p>
    <w:p w:rsidR="004C1973" w:rsidRDefault="004C1973">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color w:val="000000"/>
          <w:sz w:val="30"/>
          <w:szCs w:val="30"/>
        </w:rPr>
      </w:pPr>
    </w:p>
    <w:p w:rsidR="004C1973" w:rsidRDefault="004C1973">
      <w:pPr>
        <w:tabs>
          <w:tab w:val="left" w:pos="1100"/>
        </w:tabs>
        <w:spacing w:after="0"/>
        <w:ind w:left="400"/>
        <w:rPr>
          <w:rFonts w:ascii="Times New Roman" w:eastAsia="Times New Roman" w:hAnsi="Times New Roman" w:cs="Times New Roman"/>
          <w:b/>
          <w:color w:val="000000"/>
          <w:sz w:val="28"/>
          <w:szCs w:val="28"/>
        </w:rPr>
      </w:pPr>
    </w:p>
    <w:p w:rsidR="004C1973" w:rsidRDefault="004C1973">
      <w:pPr>
        <w:tabs>
          <w:tab w:val="left" w:pos="420"/>
        </w:tabs>
        <w:ind w:left="720"/>
        <w:rPr>
          <w:rFonts w:ascii="Times New Roman" w:eastAsia="Times New Roman" w:hAnsi="Times New Roman" w:cs="Times New Roman"/>
          <w:color w:val="000000"/>
          <w:sz w:val="24"/>
          <w:szCs w:val="24"/>
        </w:rPr>
      </w:pPr>
    </w:p>
    <w:sectPr w:rsidR="004C1973">
      <w:headerReference w:type="default" r:id="rId13"/>
      <w:footerReference w:type="default" r:id="rId14"/>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70B" w:rsidRDefault="0075470B">
      <w:pPr>
        <w:spacing w:line="240" w:lineRule="auto"/>
      </w:pPr>
      <w:r>
        <w:separator/>
      </w:r>
    </w:p>
  </w:endnote>
  <w:endnote w:type="continuationSeparator" w:id="0">
    <w:p w:rsidR="0075470B" w:rsidRDefault="007547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973" w:rsidRDefault="008225E4">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rPr>
        <w:color w:val="000000"/>
        <w:sz w:val="18"/>
        <w:szCs w:val="18"/>
      </w:rPr>
    </w:pPr>
    <w:r>
      <w:rPr>
        <w:sz w:val="18"/>
        <w:szCs w:val="18"/>
      </w:rPr>
      <w:fldChar w:fldCharType="begin"/>
    </w:r>
    <w:r>
      <w:rPr>
        <w:sz w:val="18"/>
        <w:szCs w:val="18"/>
      </w:rPr>
      <w:instrText>PAGE</w:instrText>
    </w:r>
    <w:r>
      <w:rPr>
        <w:sz w:val="18"/>
        <w:szCs w:val="18"/>
      </w:rPr>
      <w:fldChar w:fldCharType="separate"/>
    </w:r>
    <w:r w:rsidR="00D50C19">
      <w:rPr>
        <w:noProof/>
        <w:sz w:val="18"/>
        <w:szCs w:val="18"/>
      </w:rPr>
      <w:t>23</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70B" w:rsidRDefault="0075470B">
      <w:pPr>
        <w:spacing w:after="0"/>
      </w:pPr>
      <w:r>
        <w:separator/>
      </w:r>
    </w:p>
  </w:footnote>
  <w:footnote w:type="continuationSeparator" w:id="0">
    <w:p w:rsidR="0075470B" w:rsidRDefault="0075470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1973" w:rsidRDefault="008225E4">
    <w:pPr>
      <w:ind w:left="440"/>
      <w:jc w:val="both"/>
    </w:pPr>
    <w:r>
      <w:rPr>
        <w:rFonts w:ascii="Times New Roman" w:eastAsia="Times New Roman" w:hAnsi="Times New Roman" w:cs="Times New Roman"/>
      </w:rPr>
      <w:t xml:space="preserve">Proposal for the development </w:t>
    </w:r>
    <w:proofErr w:type="gramStart"/>
    <w:r>
      <w:rPr>
        <w:rFonts w:ascii="Times New Roman" w:eastAsia="Times New Roman" w:hAnsi="Times New Roman" w:cs="Times New Roman"/>
      </w:rPr>
      <w:t>of  Website</w:t>
    </w:r>
    <w:proofErr w:type="gramEnd"/>
    <w:r>
      <w:rPr>
        <w:rFonts w:ascii="Times New Roman" w:eastAsia="Times New Roman" w:hAnsi="Times New Roman" w:cs="Times New Roman"/>
      </w:rPr>
      <w:t xml:space="preserve"> </w:t>
    </w:r>
    <w:r>
      <w:rPr>
        <w:rFonts w:ascii="Times New Roman" w:eastAsia="Times New Roman" w:hAnsi="Times New Roman" w:cs="Times New Roman"/>
        <w:b/>
      </w:rPr>
      <w:t>"</w:t>
    </w:r>
    <w:proofErr w:type="spellStart"/>
    <w:r>
      <w:rPr>
        <w:rFonts w:ascii="Times New Roman" w:eastAsia="Times New Roman" w:hAnsi="Times New Roman" w:cs="Times New Roman"/>
        <w:b/>
      </w:rPr>
      <w:t>Eddi</w:t>
    </w:r>
    <w:proofErr w:type="spellEnd"/>
    <w:r>
      <w:rPr>
        <w:rFonts w:ascii="Times New Roman" w:eastAsia="Times New Roman" w:hAnsi="Times New Roman" w:cs="Times New Roman"/>
        <w:b/>
      </w:rPr>
      <w:t xml:space="preserve">". </w:t>
    </w:r>
    <w:r>
      <w:rPr>
        <w:b/>
      </w:rPr>
      <w:t xml:space="preserve">              </w:t>
    </w:r>
    <w:r>
      <w:rPr>
        <w:noProof/>
        <w:lang w:val="en-IN"/>
      </w:rPr>
      <w:drawing>
        <wp:anchor distT="0" distB="0" distL="0" distR="0" simplePos="0" relativeHeight="251659264" behindDoc="0" locked="0" layoutInCell="1" allowOverlap="1">
          <wp:simplePos x="0" y="0"/>
          <wp:positionH relativeFrom="column">
            <wp:posOffset>5386705</wp:posOffset>
          </wp:positionH>
          <wp:positionV relativeFrom="paragraph">
            <wp:posOffset>-331470</wp:posOffset>
          </wp:positionV>
          <wp:extent cx="1007110" cy="400050"/>
          <wp:effectExtent l="0" t="0" r="0" b="0"/>
          <wp:wrapSquare wrapText="bothSides"/>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1"/>
                  <a:srcRect/>
                  <a:stretch>
                    <a:fillRect/>
                  </a:stretch>
                </pic:blipFill>
                <pic:spPr>
                  <a:xfrm>
                    <a:off x="0" y="0"/>
                    <a:ext cx="1007110" cy="400050"/>
                  </a:xfrm>
                  <a:prstGeom prst="rect">
                    <a:avLst/>
                  </a:prstGeom>
                </pic:spPr>
              </pic:pic>
            </a:graphicData>
          </a:graphic>
        </wp:anchor>
      </w:drawing>
    </w:r>
  </w:p>
  <w:p w:rsidR="004C1973" w:rsidRDefault="004C1973">
    <w:pPr>
      <w:pBdr>
        <w:top w:val="none" w:sz="0" w:space="0" w:color="000000"/>
        <w:left w:val="none" w:sz="0" w:space="0" w:color="000000"/>
        <w:bottom w:val="none" w:sz="0" w:space="0" w:color="000000"/>
        <w:right w:val="none" w:sz="0" w:space="0" w:color="000000"/>
        <w:between w:val="none" w:sz="0" w:space="0" w:color="000000"/>
      </w:pBdr>
      <w:tabs>
        <w:tab w:val="center" w:pos="4153"/>
        <w:tab w:val="right" w:pos="8306"/>
      </w:tabs>
      <w:rPr>
        <w:color w:val="000000"/>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239341B"/>
    <w:multiLevelType w:val="multilevel"/>
    <w:tmpl w:val="9239341B"/>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B5E306ED"/>
    <w:multiLevelType w:val="multilevel"/>
    <w:tmpl w:val="B5E306ED"/>
    <w:lvl w:ilvl="0">
      <w:start w:val="1"/>
      <w:numFmt w:val="bullet"/>
      <w:lvlText w:val="●"/>
      <w:lvlJc w:val="left"/>
      <w:pPr>
        <w:ind w:left="420" w:hanging="420"/>
      </w:pPr>
      <w:rPr>
        <w:rFonts w:ascii="Noto Sans Symbols" w:eastAsia="Noto Sans Symbols" w:hAnsi="Noto Sans Symbols" w:cs="Noto Sans Symbols"/>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BF205925"/>
    <w:multiLevelType w:val="multilevel"/>
    <w:tmpl w:val="BF205925"/>
    <w:lvl w:ilvl="0">
      <w:start w:val="1"/>
      <w:numFmt w:val="bullet"/>
      <w:lvlText w:val="●"/>
      <w:lvlJc w:val="left"/>
      <w:pPr>
        <w:ind w:left="420" w:hanging="420"/>
      </w:pPr>
      <w:rPr>
        <w:rFonts w:ascii="Noto Sans Symbols" w:eastAsia="Noto Sans Symbols" w:hAnsi="Noto Sans Symbols" w:cs="Noto Sans Symbols"/>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CF092B84"/>
    <w:multiLevelType w:val="multilevel"/>
    <w:tmpl w:val="CF092B84"/>
    <w:lvl w:ilvl="0">
      <w:start w:val="1"/>
      <w:numFmt w:val="bullet"/>
      <w:lvlText w:val="●"/>
      <w:lvlJc w:val="left"/>
      <w:pPr>
        <w:ind w:left="1300" w:hanging="420"/>
      </w:pPr>
      <w:rPr>
        <w:rFonts w:ascii="Noto Sans Symbols" w:eastAsia="Noto Sans Symbols" w:hAnsi="Noto Sans Symbols" w:cs="Noto Sans Symbols"/>
        <w:sz w:val="16"/>
        <w:szCs w:val="16"/>
      </w:rPr>
    </w:lvl>
    <w:lvl w:ilvl="1">
      <w:start w:val="1"/>
      <w:numFmt w:val="bullet"/>
      <w:lvlText w:val="■"/>
      <w:lvlJc w:val="left"/>
      <w:pPr>
        <w:ind w:left="2040" w:hanging="420"/>
      </w:pPr>
      <w:rPr>
        <w:rFonts w:ascii="Noto Sans Symbols" w:eastAsia="Noto Sans Symbols" w:hAnsi="Noto Sans Symbols" w:cs="Noto Sans Symbols"/>
      </w:rPr>
    </w:lvl>
    <w:lvl w:ilvl="2">
      <w:start w:val="1"/>
      <w:numFmt w:val="bullet"/>
      <w:lvlText w:val="◆"/>
      <w:lvlJc w:val="left"/>
      <w:pPr>
        <w:ind w:left="2460" w:hanging="420"/>
      </w:pPr>
      <w:rPr>
        <w:rFonts w:ascii="Noto Sans Symbols" w:eastAsia="Noto Sans Symbols" w:hAnsi="Noto Sans Symbols" w:cs="Noto Sans Symbols"/>
      </w:rPr>
    </w:lvl>
    <w:lvl w:ilvl="3">
      <w:start w:val="1"/>
      <w:numFmt w:val="bullet"/>
      <w:lvlText w:val="●"/>
      <w:lvlJc w:val="left"/>
      <w:pPr>
        <w:ind w:left="2880" w:hanging="420"/>
      </w:pPr>
      <w:rPr>
        <w:rFonts w:ascii="Noto Sans Symbols" w:eastAsia="Noto Sans Symbols" w:hAnsi="Noto Sans Symbols" w:cs="Noto Sans Symbols"/>
      </w:rPr>
    </w:lvl>
    <w:lvl w:ilvl="4">
      <w:start w:val="1"/>
      <w:numFmt w:val="bullet"/>
      <w:lvlText w:val="■"/>
      <w:lvlJc w:val="left"/>
      <w:pPr>
        <w:ind w:left="3300" w:hanging="420"/>
      </w:pPr>
      <w:rPr>
        <w:rFonts w:ascii="Noto Sans Symbols" w:eastAsia="Noto Sans Symbols" w:hAnsi="Noto Sans Symbols" w:cs="Noto Sans Symbols"/>
      </w:rPr>
    </w:lvl>
    <w:lvl w:ilvl="5">
      <w:start w:val="1"/>
      <w:numFmt w:val="bullet"/>
      <w:lvlText w:val="◆"/>
      <w:lvlJc w:val="left"/>
      <w:pPr>
        <w:ind w:left="3720" w:hanging="420"/>
      </w:pPr>
      <w:rPr>
        <w:rFonts w:ascii="Noto Sans Symbols" w:eastAsia="Noto Sans Symbols" w:hAnsi="Noto Sans Symbols" w:cs="Noto Sans Symbols"/>
      </w:rPr>
    </w:lvl>
    <w:lvl w:ilvl="6">
      <w:start w:val="1"/>
      <w:numFmt w:val="bullet"/>
      <w:lvlText w:val="●"/>
      <w:lvlJc w:val="left"/>
      <w:pPr>
        <w:ind w:left="4140" w:hanging="420"/>
      </w:pPr>
      <w:rPr>
        <w:rFonts w:ascii="Noto Sans Symbols" w:eastAsia="Noto Sans Symbols" w:hAnsi="Noto Sans Symbols" w:cs="Noto Sans Symbols"/>
      </w:rPr>
    </w:lvl>
    <w:lvl w:ilvl="7">
      <w:start w:val="1"/>
      <w:numFmt w:val="bullet"/>
      <w:lvlText w:val="■"/>
      <w:lvlJc w:val="left"/>
      <w:pPr>
        <w:ind w:left="4560" w:hanging="420"/>
      </w:pPr>
      <w:rPr>
        <w:rFonts w:ascii="Noto Sans Symbols" w:eastAsia="Noto Sans Symbols" w:hAnsi="Noto Sans Symbols" w:cs="Noto Sans Symbols"/>
      </w:rPr>
    </w:lvl>
    <w:lvl w:ilvl="8">
      <w:start w:val="1"/>
      <w:numFmt w:val="bullet"/>
      <w:lvlText w:val="◆"/>
      <w:lvlJc w:val="left"/>
      <w:pPr>
        <w:ind w:left="4980" w:hanging="420"/>
      </w:pPr>
      <w:rPr>
        <w:rFonts w:ascii="Noto Sans Symbols" w:eastAsia="Noto Sans Symbols" w:hAnsi="Noto Sans Symbols" w:cs="Noto Sans Symbols"/>
      </w:rPr>
    </w:lvl>
  </w:abstractNum>
  <w:abstractNum w:abstractNumId="4" w15:restartNumberingAfterBreak="0">
    <w:nsid w:val="0053208E"/>
    <w:multiLevelType w:val="multilevel"/>
    <w:tmpl w:val="0053208E"/>
    <w:lvl w:ilvl="0">
      <w:start w:val="1"/>
      <w:numFmt w:val="decimal"/>
      <w:lvlText w:val="%1."/>
      <w:lvlJc w:val="left"/>
      <w:pPr>
        <w:ind w:left="360" w:hanging="360"/>
      </w:pPr>
    </w:lvl>
    <w:lvl w:ilvl="1">
      <w:start w:val="1"/>
      <w:numFmt w:val="decimal"/>
      <w:lvlText w:val="%1.%2."/>
      <w:lvlJc w:val="left"/>
      <w:pPr>
        <w:ind w:left="832" w:hanging="432"/>
      </w:pPr>
      <w:rPr>
        <w:rFonts w:ascii="Times New Roman" w:eastAsia="Times New Roman" w:hAnsi="Times New Roman" w:cs="Times New Roman"/>
        <w:sz w:val="26"/>
        <w:szCs w:val="26"/>
      </w:rPr>
    </w:lvl>
    <w:lvl w:ilvl="2">
      <w:start w:val="1"/>
      <w:numFmt w:val="bullet"/>
      <w:lvlText w:val="●"/>
      <w:lvlJc w:val="left"/>
      <w:pPr>
        <w:ind w:left="646" w:hanging="504"/>
      </w:pPr>
      <w:rPr>
        <w:rFonts w:ascii="Noto Sans Symbols" w:eastAsia="Noto Sans Symbols" w:hAnsi="Noto Sans Symbols" w:cs="Noto Sans Symbols"/>
      </w:rPr>
    </w:lvl>
    <w:lvl w:ilvl="3">
      <w:start w:val="1"/>
      <w:numFmt w:val="decimal"/>
      <w:lvlText w:val="%4"/>
      <w:lvlJc w:val="left"/>
      <w:pPr>
        <w:ind w:left="1728" w:hanging="647"/>
      </w:pPr>
      <w:rPr>
        <w:rFonts w:ascii="SimSun" w:eastAsia="SimSun" w:hAnsi="SimSun" w:cs="SimSun"/>
      </w:rPr>
    </w:lvl>
    <w:lvl w:ilvl="4">
      <w:start w:val="1"/>
      <w:numFmt w:val="decimal"/>
      <w:lvlText w:val="%1.%2.%4.%5"/>
      <w:lvlJc w:val="left"/>
      <w:pPr>
        <w:ind w:left="2332" w:hanging="792"/>
      </w:pPr>
      <w:rPr>
        <w:rFonts w:ascii="Times New Roman" w:eastAsia="Times New Roman" w:hAnsi="Times New Roman" w:cs="Times New Roman"/>
        <w:b/>
      </w:rPr>
    </w:lvl>
    <w:lvl w:ilvl="5">
      <w:start w:val="1"/>
      <w:numFmt w:val="decimal"/>
      <w:lvlText w:val="%1.%2..%4.%5.%6."/>
      <w:lvlJc w:val="left"/>
      <w:pPr>
        <w:ind w:left="2736" w:hanging="935"/>
      </w:pPr>
    </w:lvl>
    <w:lvl w:ilvl="6">
      <w:start w:val="1"/>
      <w:numFmt w:val="decimal"/>
      <w:lvlText w:val="%1.%2..%4.%5.%6.%7."/>
      <w:lvlJc w:val="left"/>
      <w:pPr>
        <w:ind w:left="3240" w:hanging="1080"/>
      </w:pPr>
    </w:lvl>
    <w:lvl w:ilvl="7">
      <w:start w:val="1"/>
      <w:numFmt w:val="decimal"/>
      <w:lvlText w:val="%1.%2..%4.%5.%6.%7.%8."/>
      <w:lvlJc w:val="left"/>
      <w:pPr>
        <w:ind w:left="3744" w:hanging="1224"/>
      </w:pPr>
    </w:lvl>
    <w:lvl w:ilvl="8">
      <w:start w:val="1"/>
      <w:numFmt w:val="decimal"/>
      <w:lvlText w:val="%1.%2..%4.%5.%6.%7.%8.%9."/>
      <w:lvlJc w:val="left"/>
      <w:pPr>
        <w:ind w:left="4320" w:hanging="1440"/>
      </w:pPr>
    </w:lvl>
  </w:abstractNum>
  <w:abstractNum w:abstractNumId="5" w15:restartNumberingAfterBreak="0">
    <w:nsid w:val="0248C179"/>
    <w:multiLevelType w:val="multilevel"/>
    <w:tmpl w:val="0248C179"/>
    <w:lvl w:ilvl="0">
      <w:start w:val="1"/>
      <w:numFmt w:val="bullet"/>
      <w:lvlText w:val="●"/>
      <w:lvlJc w:val="left"/>
      <w:pPr>
        <w:ind w:left="2520" w:hanging="420"/>
      </w:pPr>
      <w:rPr>
        <w:rFonts w:ascii="Noto Sans Symbols" w:eastAsia="Noto Sans Symbols" w:hAnsi="Noto Sans Symbols" w:cs="Noto Sans Symbols"/>
        <w:sz w:val="16"/>
        <w:szCs w:val="16"/>
      </w:rPr>
    </w:lvl>
    <w:lvl w:ilvl="1">
      <w:start w:val="1"/>
      <w:numFmt w:val="bullet"/>
      <w:lvlText w:val="■"/>
      <w:lvlJc w:val="left"/>
      <w:pPr>
        <w:ind w:left="2940" w:hanging="420"/>
      </w:pPr>
      <w:rPr>
        <w:rFonts w:ascii="Noto Sans Symbols" w:eastAsia="Noto Sans Symbols" w:hAnsi="Noto Sans Symbols" w:cs="Noto Sans Symbols"/>
      </w:rPr>
    </w:lvl>
    <w:lvl w:ilvl="2">
      <w:start w:val="1"/>
      <w:numFmt w:val="bullet"/>
      <w:lvlText w:val="◆"/>
      <w:lvlJc w:val="left"/>
      <w:pPr>
        <w:ind w:left="3360" w:hanging="420"/>
      </w:pPr>
      <w:rPr>
        <w:rFonts w:ascii="Noto Sans Symbols" w:eastAsia="Noto Sans Symbols" w:hAnsi="Noto Sans Symbols" w:cs="Noto Sans Symbols"/>
      </w:rPr>
    </w:lvl>
    <w:lvl w:ilvl="3">
      <w:start w:val="1"/>
      <w:numFmt w:val="bullet"/>
      <w:lvlText w:val="●"/>
      <w:lvlJc w:val="left"/>
      <w:pPr>
        <w:ind w:left="3780" w:hanging="420"/>
      </w:pPr>
      <w:rPr>
        <w:rFonts w:ascii="Noto Sans Symbols" w:eastAsia="Noto Sans Symbols" w:hAnsi="Noto Sans Symbols" w:cs="Noto Sans Symbols"/>
      </w:rPr>
    </w:lvl>
    <w:lvl w:ilvl="4">
      <w:start w:val="1"/>
      <w:numFmt w:val="bullet"/>
      <w:lvlText w:val="■"/>
      <w:lvlJc w:val="left"/>
      <w:pPr>
        <w:ind w:left="4200" w:hanging="420"/>
      </w:pPr>
      <w:rPr>
        <w:rFonts w:ascii="Noto Sans Symbols" w:eastAsia="Noto Sans Symbols" w:hAnsi="Noto Sans Symbols" w:cs="Noto Sans Symbols"/>
      </w:rPr>
    </w:lvl>
    <w:lvl w:ilvl="5">
      <w:start w:val="1"/>
      <w:numFmt w:val="bullet"/>
      <w:lvlText w:val="◆"/>
      <w:lvlJc w:val="left"/>
      <w:pPr>
        <w:ind w:left="4620" w:hanging="420"/>
      </w:pPr>
      <w:rPr>
        <w:rFonts w:ascii="Noto Sans Symbols" w:eastAsia="Noto Sans Symbols" w:hAnsi="Noto Sans Symbols" w:cs="Noto Sans Symbols"/>
      </w:rPr>
    </w:lvl>
    <w:lvl w:ilvl="6">
      <w:start w:val="1"/>
      <w:numFmt w:val="bullet"/>
      <w:lvlText w:val="●"/>
      <w:lvlJc w:val="left"/>
      <w:pPr>
        <w:ind w:left="5040" w:hanging="420"/>
      </w:pPr>
      <w:rPr>
        <w:rFonts w:ascii="Noto Sans Symbols" w:eastAsia="Noto Sans Symbols" w:hAnsi="Noto Sans Symbols" w:cs="Noto Sans Symbols"/>
      </w:rPr>
    </w:lvl>
    <w:lvl w:ilvl="7">
      <w:start w:val="1"/>
      <w:numFmt w:val="bullet"/>
      <w:lvlText w:val="■"/>
      <w:lvlJc w:val="left"/>
      <w:pPr>
        <w:ind w:left="5460" w:hanging="420"/>
      </w:pPr>
      <w:rPr>
        <w:rFonts w:ascii="Noto Sans Symbols" w:eastAsia="Noto Sans Symbols" w:hAnsi="Noto Sans Symbols" w:cs="Noto Sans Symbols"/>
      </w:rPr>
    </w:lvl>
    <w:lvl w:ilvl="8">
      <w:start w:val="1"/>
      <w:numFmt w:val="bullet"/>
      <w:lvlText w:val="◆"/>
      <w:lvlJc w:val="left"/>
      <w:pPr>
        <w:ind w:left="5880" w:hanging="420"/>
      </w:pPr>
      <w:rPr>
        <w:rFonts w:ascii="Noto Sans Symbols" w:eastAsia="Noto Sans Symbols" w:hAnsi="Noto Sans Symbols" w:cs="Noto Sans Symbols"/>
      </w:rPr>
    </w:lvl>
  </w:abstractNum>
  <w:abstractNum w:abstractNumId="6" w15:restartNumberingAfterBreak="0">
    <w:nsid w:val="03D62ECE"/>
    <w:multiLevelType w:val="multilevel"/>
    <w:tmpl w:val="03D62ECE"/>
    <w:lvl w:ilvl="0">
      <w:start w:val="1"/>
      <w:numFmt w:val="bullet"/>
      <w:lvlText w:val="●"/>
      <w:lvlJc w:val="left"/>
      <w:pPr>
        <w:ind w:left="2520" w:hanging="420"/>
      </w:pPr>
      <w:rPr>
        <w:rFonts w:ascii="Noto Sans Symbols" w:eastAsia="Noto Sans Symbols" w:hAnsi="Noto Sans Symbols" w:cs="Noto Sans Symbols"/>
        <w:sz w:val="16"/>
        <w:szCs w:val="16"/>
      </w:rPr>
    </w:lvl>
    <w:lvl w:ilvl="1">
      <w:start w:val="1"/>
      <w:numFmt w:val="bullet"/>
      <w:lvlText w:val="■"/>
      <w:lvlJc w:val="left"/>
      <w:pPr>
        <w:ind w:left="2940" w:hanging="420"/>
      </w:pPr>
      <w:rPr>
        <w:rFonts w:ascii="Noto Sans Symbols" w:eastAsia="Noto Sans Symbols" w:hAnsi="Noto Sans Symbols" w:cs="Noto Sans Symbols"/>
      </w:rPr>
    </w:lvl>
    <w:lvl w:ilvl="2">
      <w:start w:val="1"/>
      <w:numFmt w:val="bullet"/>
      <w:lvlText w:val="◆"/>
      <w:lvlJc w:val="left"/>
      <w:pPr>
        <w:ind w:left="3360" w:hanging="420"/>
      </w:pPr>
      <w:rPr>
        <w:rFonts w:ascii="Noto Sans Symbols" w:eastAsia="Noto Sans Symbols" w:hAnsi="Noto Sans Symbols" w:cs="Noto Sans Symbols"/>
      </w:rPr>
    </w:lvl>
    <w:lvl w:ilvl="3">
      <w:start w:val="1"/>
      <w:numFmt w:val="bullet"/>
      <w:lvlText w:val="●"/>
      <w:lvlJc w:val="left"/>
      <w:pPr>
        <w:ind w:left="3780" w:hanging="420"/>
      </w:pPr>
      <w:rPr>
        <w:rFonts w:ascii="Noto Sans Symbols" w:eastAsia="Noto Sans Symbols" w:hAnsi="Noto Sans Symbols" w:cs="Noto Sans Symbols"/>
      </w:rPr>
    </w:lvl>
    <w:lvl w:ilvl="4">
      <w:start w:val="1"/>
      <w:numFmt w:val="bullet"/>
      <w:lvlText w:val="■"/>
      <w:lvlJc w:val="left"/>
      <w:pPr>
        <w:ind w:left="4200" w:hanging="420"/>
      </w:pPr>
      <w:rPr>
        <w:rFonts w:ascii="Noto Sans Symbols" w:eastAsia="Noto Sans Symbols" w:hAnsi="Noto Sans Symbols" w:cs="Noto Sans Symbols"/>
      </w:rPr>
    </w:lvl>
    <w:lvl w:ilvl="5">
      <w:start w:val="1"/>
      <w:numFmt w:val="bullet"/>
      <w:lvlText w:val="◆"/>
      <w:lvlJc w:val="left"/>
      <w:pPr>
        <w:ind w:left="4620" w:hanging="420"/>
      </w:pPr>
      <w:rPr>
        <w:rFonts w:ascii="Noto Sans Symbols" w:eastAsia="Noto Sans Symbols" w:hAnsi="Noto Sans Symbols" w:cs="Noto Sans Symbols"/>
      </w:rPr>
    </w:lvl>
    <w:lvl w:ilvl="6">
      <w:start w:val="1"/>
      <w:numFmt w:val="bullet"/>
      <w:lvlText w:val="●"/>
      <w:lvlJc w:val="left"/>
      <w:pPr>
        <w:ind w:left="5040" w:hanging="420"/>
      </w:pPr>
      <w:rPr>
        <w:rFonts w:ascii="Noto Sans Symbols" w:eastAsia="Noto Sans Symbols" w:hAnsi="Noto Sans Symbols" w:cs="Noto Sans Symbols"/>
      </w:rPr>
    </w:lvl>
    <w:lvl w:ilvl="7">
      <w:start w:val="1"/>
      <w:numFmt w:val="bullet"/>
      <w:lvlText w:val="■"/>
      <w:lvlJc w:val="left"/>
      <w:pPr>
        <w:ind w:left="5460" w:hanging="420"/>
      </w:pPr>
      <w:rPr>
        <w:rFonts w:ascii="Noto Sans Symbols" w:eastAsia="Noto Sans Symbols" w:hAnsi="Noto Sans Symbols" w:cs="Noto Sans Symbols"/>
      </w:rPr>
    </w:lvl>
    <w:lvl w:ilvl="8">
      <w:start w:val="1"/>
      <w:numFmt w:val="bullet"/>
      <w:lvlText w:val="◆"/>
      <w:lvlJc w:val="left"/>
      <w:pPr>
        <w:ind w:left="5880" w:hanging="420"/>
      </w:pPr>
      <w:rPr>
        <w:rFonts w:ascii="Noto Sans Symbols" w:eastAsia="Noto Sans Symbols" w:hAnsi="Noto Sans Symbols" w:cs="Noto Sans Symbols"/>
      </w:rPr>
    </w:lvl>
  </w:abstractNum>
  <w:abstractNum w:abstractNumId="7" w15:restartNumberingAfterBreak="0">
    <w:nsid w:val="25B654F3"/>
    <w:multiLevelType w:val="multilevel"/>
    <w:tmpl w:val="25B654F3"/>
    <w:lvl w:ilvl="0">
      <w:start w:val="1"/>
      <w:numFmt w:val="bullet"/>
      <w:lvlText w:val="●"/>
      <w:lvlJc w:val="left"/>
      <w:pPr>
        <w:ind w:left="420" w:hanging="420"/>
      </w:pPr>
      <w:rPr>
        <w:rFonts w:ascii="Noto Sans Symbols" w:eastAsia="Noto Sans Symbols" w:hAnsi="Noto Sans Symbols" w:cs="Noto Sans Symbols"/>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59ADCABA"/>
    <w:multiLevelType w:val="multilevel"/>
    <w:tmpl w:val="59ADCABA"/>
    <w:lvl w:ilvl="0">
      <w:start w:val="1"/>
      <w:numFmt w:val="bullet"/>
      <w:lvlText w:val="●"/>
      <w:lvlJc w:val="left"/>
      <w:pPr>
        <w:ind w:left="2098" w:hanging="418"/>
      </w:pPr>
      <w:rPr>
        <w:rFonts w:ascii="Noto Sans Symbols" w:eastAsia="Noto Sans Symbols" w:hAnsi="Noto Sans Symbols" w:cs="Noto Sans Symbols"/>
        <w:sz w:val="16"/>
        <w:szCs w:val="16"/>
      </w:rPr>
    </w:lvl>
    <w:lvl w:ilvl="1">
      <w:start w:val="1"/>
      <w:numFmt w:val="bullet"/>
      <w:lvlText w:val="■"/>
      <w:lvlJc w:val="left"/>
      <w:pPr>
        <w:ind w:left="2520" w:hanging="420"/>
      </w:pPr>
      <w:rPr>
        <w:rFonts w:ascii="Noto Sans Symbols" w:eastAsia="Noto Sans Symbols" w:hAnsi="Noto Sans Symbols" w:cs="Noto Sans Symbols"/>
      </w:rPr>
    </w:lvl>
    <w:lvl w:ilvl="2">
      <w:start w:val="1"/>
      <w:numFmt w:val="bullet"/>
      <w:lvlText w:val="◆"/>
      <w:lvlJc w:val="left"/>
      <w:pPr>
        <w:ind w:left="2940" w:hanging="420"/>
      </w:pPr>
      <w:rPr>
        <w:rFonts w:ascii="Noto Sans Symbols" w:eastAsia="Noto Sans Symbols" w:hAnsi="Noto Sans Symbols" w:cs="Noto Sans Symbols"/>
      </w:rPr>
    </w:lvl>
    <w:lvl w:ilvl="3">
      <w:start w:val="1"/>
      <w:numFmt w:val="bullet"/>
      <w:lvlText w:val="●"/>
      <w:lvlJc w:val="left"/>
      <w:pPr>
        <w:ind w:left="3360" w:hanging="420"/>
      </w:pPr>
      <w:rPr>
        <w:rFonts w:ascii="Noto Sans Symbols" w:eastAsia="Noto Sans Symbols" w:hAnsi="Noto Sans Symbols" w:cs="Noto Sans Symbols"/>
      </w:rPr>
    </w:lvl>
    <w:lvl w:ilvl="4">
      <w:start w:val="1"/>
      <w:numFmt w:val="bullet"/>
      <w:lvlText w:val="■"/>
      <w:lvlJc w:val="left"/>
      <w:pPr>
        <w:ind w:left="3780" w:hanging="420"/>
      </w:pPr>
      <w:rPr>
        <w:rFonts w:ascii="Noto Sans Symbols" w:eastAsia="Noto Sans Symbols" w:hAnsi="Noto Sans Symbols" w:cs="Noto Sans Symbols"/>
      </w:rPr>
    </w:lvl>
    <w:lvl w:ilvl="5">
      <w:start w:val="1"/>
      <w:numFmt w:val="bullet"/>
      <w:lvlText w:val="◆"/>
      <w:lvlJc w:val="left"/>
      <w:pPr>
        <w:ind w:left="4200" w:hanging="420"/>
      </w:pPr>
      <w:rPr>
        <w:rFonts w:ascii="Noto Sans Symbols" w:eastAsia="Noto Sans Symbols" w:hAnsi="Noto Sans Symbols" w:cs="Noto Sans Symbols"/>
      </w:rPr>
    </w:lvl>
    <w:lvl w:ilvl="6">
      <w:start w:val="1"/>
      <w:numFmt w:val="bullet"/>
      <w:lvlText w:val="●"/>
      <w:lvlJc w:val="left"/>
      <w:pPr>
        <w:ind w:left="4620" w:hanging="420"/>
      </w:pPr>
      <w:rPr>
        <w:rFonts w:ascii="Noto Sans Symbols" w:eastAsia="Noto Sans Symbols" w:hAnsi="Noto Sans Symbols" w:cs="Noto Sans Symbols"/>
      </w:rPr>
    </w:lvl>
    <w:lvl w:ilvl="7">
      <w:start w:val="1"/>
      <w:numFmt w:val="bullet"/>
      <w:lvlText w:val="■"/>
      <w:lvlJc w:val="left"/>
      <w:pPr>
        <w:ind w:left="5040" w:hanging="420"/>
      </w:pPr>
      <w:rPr>
        <w:rFonts w:ascii="Noto Sans Symbols" w:eastAsia="Noto Sans Symbols" w:hAnsi="Noto Sans Symbols" w:cs="Noto Sans Symbols"/>
      </w:rPr>
    </w:lvl>
    <w:lvl w:ilvl="8">
      <w:start w:val="1"/>
      <w:numFmt w:val="bullet"/>
      <w:lvlText w:val="◆"/>
      <w:lvlJc w:val="left"/>
      <w:pPr>
        <w:ind w:left="5460" w:hanging="420"/>
      </w:pPr>
      <w:rPr>
        <w:rFonts w:ascii="Noto Sans Symbols" w:eastAsia="Noto Sans Symbols" w:hAnsi="Noto Sans Symbols" w:cs="Noto Sans Symbols"/>
      </w:rPr>
    </w:lvl>
  </w:abstractNum>
  <w:abstractNum w:abstractNumId="9" w15:restartNumberingAfterBreak="0">
    <w:nsid w:val="72183CF9"/>
    <w:multiLevelType w:val="multilevel"/>
    <w:tmpl w:val="72183CF9"/>
    <w:lvl w:ilvl="0">
      <w:start w:val="1"/>
      <w:numFmt w:val="bullet"/>
      <w:lvlText w:val="●"/>
      <w:lvlJc w:val="left"/>
      <w:pPr>
        <w:ind w:left="420" w:hanging="420"/>
      </w:pPr>
      <w:rPr>
        <w:rFonts w:ascii="Noto Sans Symbols" w:eastAsia="Noto Sans Symbols" w:hAnsi="Noto Sans Symbols" w:cs="Noto Sans Symbols"/>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7C104480"/>
    <w:multiLevelType w:val="multilevel"/>
    <w:tmpl w:val="7C104480"/>
    <w:lvl w:ilvl="0">
      <w:start w:val="1"/>
      <w:numFmt w:val="bullet"/>
      <w:lvlText w:val="●"/>
      <w:lvlJc w:val="left"/>
      <w:pPr>
        <w:ind w:left="2098" w:hanging="418"/>
      </w:pPr>
      <w:rPr>
        <w:rFonts w:ascii="Noto Sans Symbols" w:eastAsia="Noto Sans Symbols" w:hAnsi="Noto Sans Symbols" w:cs="Noto Sans Symbols"/>
        <w:sz w:val="16"/>
        <w:szCs w:val="16"/>
      </w:rPr>
    </w:lvl>
    <w:lvl w:ilvl="1">
      <w:start w:val="1"/>
      <w:numFmt w:val="bullet"/>
      <w:lvlText w:val="■"/>
      <w:lvlJc w:val="left"/>
      <w:pPr>
        <w:ind w:left="2520" w:hanging="420"/>
      </w:pPr>
      <w:rPr>
        <w:rFonts w:ascii="Noto Sans Symbols" w:eastAsia="Noto Sans Symbols" w:hAnsi="Noto Sans Symbols" w:cs="Noto Sans Symbols"/>
      </w:rPr>
    </w:lvl>
    <w:lvl w:ilvl="2">
      <w:start w:val="1"/>
      <w:numFmt w:val="bullet"/>
      <w:lvlText w:val="◆"/>
      <w:lvlJc w:val="left"/>
      <w:pPr>
        <w:ind w:left="2940" w:hanging="420"/>
      </w:pPr>
      <w:rPr>
        <w:rFonts w:ascii="Noto Sans Symbols" w:eastAsia="Noto Sans Symbols" w:hAnsi="Noto Sans Symbols" w:cs="Noto Sans Symbols"/>
      </w:rPr>
    </w:lvl>
    <w:lvl w:ilvl="3">
      <w:start w:val="1"/>
      <w:numFmt w:val="bullet"/>
      <w:lvlText w:val="●"/>
      <w:lvlJc w:val="left"/>
      <w:pPr>
        <w:ind w:left="3360" w:hanging="420"/>
      </w:pPr>
      <w:rPr>
        <w:rFonts w:ascii="Noto Sans Symbols" w:eastAsia="Noto Sans Symbols" w:hAnsi="Noto Sans Symbols" w:cs="Noto Sans Symbols"/>
      </w:rPr>
    </w:lvl>
    <w:lvl w:ilvl="4">
      <w:start w:val="1"/>
      <w:numFmt w:val="bullet"/>
      <w:lvlText w:val="■"/>
      <w:lvlJc w:val="left"/>
      <w:pPr>
        <w:ind w:left="3780" w:hanging="420"/>
      </w:pPr>
      <w:rPr>
        <w:rFonts w:ascii="Noto Sans Symbols" w:eastAsia="Noto Sans Symbols" w:hAnsi="Noto Sans Symbols" w:cs="Noto Sans Symbols"/>
      </w:rPr>
    </w:lvl>
    <w:lvl w:ilvl="5">
      <w:start w:val="1"/>
      <w:numFmt w:val="bullet"/>
      <w:lvlText w:val="◆"/>
      <w:lvlJc w:val="left"/>
      <w:pPr>
        <w:ind w:left="4200" w:hanging="420"/>
      </w:pPr>
      <w:rPr>
        <w:rFonts w:ascii="Noto Sans Symbols" w:eastAsia="Noto Sans Symbols" w:hAnsi="Noto Sans Symbols" w:cs="Noto Sans Symbols"/>
      </w:rPr>
    </w:lvl>
    <w:lvl w:ilvl="6">
      <w:start w:val="1"/>
      <w:numFmt w:val="bullet"/>
      <w:lvlText w:val="●"/>
      <w:lvlJc w:val="left"/>
      <w:pPr>
        <w:ind w:left="4620" w:hanging="420"/>
      </w:pPr>
      <w:rPr>
        <w:rFonts w:ascii="Noto Sans Symbols" w:eastAsia="Noto Sans Symbols" w:hAnsi="Noto Sans Symbols" w:cs="Noto Sans Symbols"/>
      </w:rPr>
    </w:lvl>
    <w:lvl w:ilvl="7">
      <w:start w:val="1"/>
      <w:numFmt w:val="bullet"/>
      <w:lvlText w:val="■"/>
      <w:lvlJc w:val="left"/>
      <w:pPr>
        <w:ind w:left="5040" w:hanging="420"/>
      </w:pPr>
      <w:rPr>
        <w:rFonts w:ascii="Noto Sans Symbols" w:eastAsia="Noto Sans Symbols" w:hAnsi="Noto Sans Symbols" w:cs="Noto Sans Symbols"/>
      </w:rPr>
    </w:lvl>
    <w:lvl w:ilvl="8">
      <w:start w:val="1"/>
      <w:numFmt w:val="bullet"/>
      <w:lvlText w:val="◆"/>
      <w:lvlJc w:val="left"/>
      <w:pPr>
        <w:ind w:left="5460" w:hanging="420"/>
      </w:pPr>
      <w:rPr>
        <w:rFonts w:ascii="Noto Sans Symbols" w:eastAsia="Noto Sans Symbols" w:hAnsi="Noto Sans Symbols" w:cs="Noto Sans Symbols"/>
      </w:rPr>
    </w:lvl>
  </w:abstractNum>
  <w:abstractNum w:abstractNumId="11" w15:restartNumberingAfterBreak="0">
    <w:nsid w:val="7CEE083B"/>
    <w:multiLevelType w:val="multilevel"/>
    <w:tmpl w:val="7CEE083B"/>
    <w:lvl w:ilvl="0">
      <w:start w:val="1"/>
      <w:numFmt w:val="bullet"/>
      <w:lvlText w:val="●"/>
      <w:lvlJc w:val="left"/>
      <w:pPr>
        <w:ind w:left="1300" w:hanging="420"/>
      </w:pPr>
      <w:rPr>
        <w:rFonts w:ascii="Noto Sans Symbols" w:eastAsia="Noto Sans Symbols" w:hAnsi="Noto Sans Symbols" w:cs="Noto Sans Symbols"/>
        <w:sz w:val="16"/>
        <w:szCs w:val="16"/>
      </w:rPr>
    </w:lvl>
    <w:lvl w:ilvl="1">
      <w:start w:val="1"/>
      <w:numFmt w:val="bullet"/>
      <w:lvlText w:val="■"/>
      <w:lvlJc w:val="left"/>
      <w:pPr>
        <w:ind w:left="2040" w:hanging="420"/>
      </w:pPr>
      <w:rPr>
        <w:rFonts w:ascii="Noto Sans Symbols" w:eastAsia="Noto Sans Symbols" w:hAnsi="Noto Sans Symbols" w:cs="Noto Sans Symbols"/>
      </w:rPr>
    </w:lvl>
    <w:lvl w:ilvl="2">
      <w:start w:val="1"/>
      <w:numFmt w:val="bullet"/>
      <w:lvlText w:val="◆"/>
      <w:lvlJc w:val="left"/>
      <w:pPr>
        <w:ind w:left="2460" w:hanging="420"/>
      </w:pPr>
      <w:rPr>
        <w:rFonts w:ascii="Noto Sans Symbols" w:eastAsia="Noto Sans Symbols" w:hAnsi="Noto Sans Symbols" w:cs="Noto Sans Symbols"/>
      </w:rPr>
    </w:lvl>
    <w:lvl w:ilvl="3">
      <w:start w:val="1"/>
      <w:numFmt w:val="bullet"/>
      <w:lvlText w:val="●"/>
      <w:lvlJc w:val="left"/>
      <w:pPr>
        <w:ind w:left="2880" w:hanging="420"/>
      </w:pPr>
      <w:rPr>
        <w:rFonts w:ascii="Noto Sans Symbols" w:eastAsia="Noto Sans Symbols" w:hAnsi="Noto Sans Symbols" w:cs="Noto Sans Symbols"/>
      </w:rPr>
    </w:lvl>
    <w:lvl w:ilvl="4">
      <w:start w:val="1"/>
      <w:numFmt w:val="bullet"/>
      <w:lvlText w:val="■"/>
      <w:lvlJc w:val="left"/>
      <w:pPr>
        <w:ind w:left="3300" w:hanging="420"/>
      </w:pPr>
      <w:rPr>
        <w:rFonts w:ascii="Noto Sans Symbols" w:eastAsia="Noto Sans Symbols" w:hAnsi="Noto Sans Symbols" w:cs="Noto Sans Symbols"/>
      </w:rPr>
    </w:lvl>
    <w:lvl w:ilvl="5">
      <w:start w:val="1"/>
      <w:numFmt w:val="bullet"/>
      <w:lvlText w:val="◆"/>
      <w:lvlJc w:val="left"/>
      <w:pPr>
        <w:ind w:left="3720" w:hanging="420"/>
      </w:pPr>
      <w:rPr>
        <w:rFonts w:ascii="Noto Sans Symbols" w:eastAsia="Noto Sans Symbols" w:hAnsi="Noto Sans Symbols" w:cs="Noto Sans Symbols"/>
      </w:rPr>
    </w:lvl>
    <w:lvl w:ilvl="6">
      <w:start w:val="1"/>
      <w:numFmt w:val="bullet"/>
      <w:lvlText w:val="●"/>
      <w:lvlJc w:val="left"/>
      <w:pPr>
        <w:ind w:left="4140" w:hanging="420"/>
      </w:pPr>
      <w:rPr>
        <w:rFonts w:ascii="Noto Sans Symbols" w:eastAsia="Noto Sans Symbols" w:hAnsi="Noto Sans Symbols" w:cs="Noto Sans Symbols"/>
      </w:rPr>
    </w:lvl>
    <w:lvl w:ilvl="7">
      <w:start w:val="1"/>
      <w:numFmt w:val="bullet"/>
      <w:lvlText w:val="■"/>
      <w:lvlJc w:val="left"/>
      <w:pPr>
        <w:ind w:left="4560" w:hanging="420"/>
      </w:pPr>
      <w:rPr>
        <w:rFonts w:ascii="Noto Sans Symbols" w:eastAsia="Noto Sans Symbols" w:hAnsi="Noto Sans Symbols" w:cs="Noto Sans Symbols"/>
      </w:rPr>
    </w:lvl>
    <w:lvl w:ilvl="8">
      <w:start w:val="1"/>
      <w:numFmt w:val="bullet"/>
      <w:lvlText w:val="◆"/>
      <w:lvlJc w:val="left"/>
      <w:pPr>
        <w:ind w:left="4980" w:hanging="420"/>
      </w:pPr>
      <w:rPr>
        <w:rFonts w:ascii="Noto Sans Symbols" w:eastAsia="Noto Sans Symbols" w:hAnsi="Noto Sans Symbols" w:cs="Noto Sans Symbols"/>
      </w:rPr>
    </w:lvl>
  </w:abstractNum>
  <w:num w:numId="1">
    <w:abstractNumId w:val="4"/>
  </w:num>
  <w:num w:numId="2">
    <w:abstractNumId w:val="3"/>
  </w:num>
  <w:num w:numId="3">
    <w:abstractNumId w:val="8"/>
  </w:num>
  <w:num w:numId="4">
    <w:abstractNumId w:val="2"/>
  </w:num>
  <w:num w:numId="5">
    <w:abstractNumId w:val="11"/>
  </w:num>
  <w:num w:numId="6">
    <w:abstractNumId w:val="1"/>
  </w:num>
  <w:num w:numId="7">
    <w:abstractNumId w:val="6"/>
  </w:num>
  <w:num w:numId="8">
    <w:abstractNumId w:val="7"/>
  </w:num>
  <w:num w:numId="9">
    <w:abstractNumId w:val="10"/>
  </w:num>
  <w:num w:numId="10">
    <w:abstractNumId w:val="9"/>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973"/>
    <w:rsid w:val="00022B26"/>
    <w:rsid w:val="000C0010"/>
    <w:rsid w:val="00111143"/>
    <w:rsid w:val="001341A1"/>
    <w:rsid w:val="004C1973"/>
    <w:rsid w:val="0075470B"/>
    <w:rsid w:val="008225E4"/>
    <w:rsid w:val="00D50C19"/>
    <w:rsid w:val="00E31598"/>
    <w:rsid w:val="00E83BCD"/>
    <w:rsid w:val="00FC2FFB"/>
    <w:rsid w:val="1637269C"/>
    <w:rsid w:val="1EF5380D"/>
    <w:rsid w:val="262B2931"/>
    <w:rsid w:val="2BDD5F70"/>
    <w:rsid w:val="2DA42558"/>
    <w:rsid w:val="3B393FAF"/>
    <w:rsid w:val="41575D05"/>
    <w:rsid w:val="56BE0F3F"/>
    <w:rsid w:val="5B1B5363"/>
    <w:rsid w:val="5DDE40B2"/>
    <w:rsid w:val="62ED7284"/>
    <w:rsid w:val="656429CE"/>
    <w:rsid w:val="6902717F"/>
    <w:rsid w:val="6AE4779F"/>
    <w:rsid w:val="790B78E0"/>
    <w:rsid w:val="7B1730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A6C99DFB-6BDD-40A4-A6E3-633B8E7F9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qFormat/>
    <w:pPr>
      <w:keepNext/>
      <w:keepLines/>
      <w:spacing w:before="240" w:after="0"/>
      <w:outlineLvl w:val="0"/>
    </w:pPr>
    <w:rPr>
      <w:color w:val="2E75B5"/>
      <w:sz w:val="32"/>
      <w:szCs w:val="32"/>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pPr>
      <w:widowControl w:val="0"/>
      <w:jc w:val="both"/>
    </w:pPr>
    <w:tblPr>
      <w:tblCellMar>
        <w:left w:w="108" w:type="dxa"/>
        <w:right w:w="108" w:type="dxa"/>
      </w:tblCellMar>
    </w:tblPr>
  </w:style>
  <w:style w:type="table" w:customStyle="1" w:styleId="Style11">
    <w:name w:val="_Style 11"/>
    <w:basedOn w:val="TableNormal1"/>
    <w:qFormat/>
    <w:pPr>
      <w:widowControl w:val="0"/>
      <w:jc w:val="both"/>
    </w:pPr>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23</Pages>
  <Words>3798</Words>
  <Characters>21650</Characters>
  <Application>Microsoft Office Word</Application>
  <DocSecurity>0</DocSecurity>
  <Lines>180</Lines>
  <Paragraphs>50</Paragraphs>
  <ScaleCrop>false</ScaleCrop>
  <Company/>
  <LinksUpToDate>false</LinksUpToDate>
  <CharactersWithSpaces>25398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BAPS</dc:creator>
  <cp:lastModifiedBy>hp</cp:lastModifiedBy>
  <cp:revision>11</cp:revision>
  <dcterms:created xsi:type="dcterms:W3CDTF">2022-01-27T09:03:00Z</dcterms:created>
  <dcterms:modified xsi:type="dcterms:W3CDTF">2022-02-01T12:42:00Z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444EEA2E9F33459397473FACE1777E1B</vt:lpwstr>
  </property>
</Properties>
</file>