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eastAsia="Times New Roman" w:cs="Calibri Light"/>
          <w:color w:val="1D1D1F"/>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-1332865</wp:posOffset>
                </wp:positionH>
                <wp:positionV relativeFrom="paragraph">
                  <wp:posOffset>-1053465</wp:posOffset>
                </wp:positionV>
                <wp:extent cx="1304925" cy="9829800"/>
                <wp:effectExtent l="0" t="0" r="9525" b="0"/>
                <wp:wrapNone/>
                <wp:docPr id="3" name="Rectangles 3"/>
                <wp:cNvGraphicFramePr/>
                <a:graphic xmlns:a="http://schemas.openxmlformats.org/drawingml/2006/main">
                  <a:graphicData uri="http://schemas.microsoft.com/office/word/2010/wordprocessingShape">
                    <wps:wsp>
                      <wps:cNvSpPr/>
                      <wps:spPr>
                        <a:xfrm>
                          <a:off x="59308" y="3130395"/>
                          <a:ext cx="10573385" cy="1299210"/>
                        </a:xfrm>
                        <a:prstGeom prst="rect">
                          <a:avLst/>
                        </a:prstGeom>
                        <a:solidFill>
                          <a:srgbClr val="D4711A"/>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04.95pt;margin-top:-82.95pt;height:774pt;width:102.75pt;z-index:251659264;v-text-anchor:middle;mso-width-relative:page;mso-height-relative:page;" fillcolor="#D4711A" filled="t" stroked="f" coordsize="21600,21600" o:gfxdata="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89hodsAAAANAQAADwAAAAAAAAABACAAAAAiAAAAZHJzL2Rvd25y&#10;ZXYueG1sUEsBAhQAFAAAAAgAh07iQPulgEP7AQAA+gMAAA4AAAAAAAAAAQAgAAAAKgEAAGRycy9l&#10;Mm9Eb2MueG1sUEsFBgAAAAAGAAYAWQEAAJcF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r>
        <w:rPr>
          <w:rFonts w:hint="default" w:ascii="Calibri Light" w:hAnsi="Calibri Light" w:cs="Calibri Light"/>
        </w:rPr>
        <w:drawing>
          <wp:anchor distT="0" distB="0" distL="0" distR="0" simplePos="0" relativeHeight="251659264" behindDoc="0" locked="0" layoutInCell="1" allowOverlap="1">
            <wp:simplePos x="0" y="0"/>
            <wp:positionH relativeFrom="column">
              <wp:posOffset>123190</wp:posOffset>
            </wp:positionH>
            <wp:positionV relativeFrom="paragraph">
              <wp:posOffset>200025</wp:posOffset>
            </wp:positionV>
            <wp:extent cx="4023995" cy="1204595"/>
            <wp:effectExtent l="0" t="0" r="0" b="0"/>
            <wp:wrapSquare wrapText="bothSides"/>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8"/>
                    <a:srcRect/>
                    <a:stretch>
                      <a:fillRect/>
                    </a:stretch>
                  </pic:blipFill>
                  <pic:spPr>
                    <a:xfrm>
                      <a:off x="0" y="0"/>
                      <a:ext cx="4023995" cy="1204595"/>
                    </a:xfrm>
                    <a:prstGeom prst="rect">
                      <a:avLst/>
                    </a:prstGeom>
                  </pic:spPr>
                </pic:pic>
              </a:graphicData>
            </a:graphic>
          </wp:anchor>
        </w:drawing>
      </w: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b/>
          <w:color w:val="1D1D1F"/>
          <w:sz w:val="26"/>
          <w:szCs w:val="26"/>
        </w:rPr>
      </w:pPr>
      <w:r>
        <w:rPr>
          <w:rFonts w:hint="default" w:ascii="Calibri Light" w:hAnsi="Calibri Light" w:eastAsia="Times New Roman" w:cs="Calibri Light"/>
          <w:color w:val="1D1D1F"/>
          <w:sz w:val="26"/>
          <w:szCs w:val="26"/>
          <w:rtl w:val="0"/>
        </w:rPr>
        <w:t xml:space="preserve">  Proposal for development of website </w:t>
      </w:r>
      <w:r>
        <w:rPr>
          <w:rFonts w:hint="default" w:ascii="Calibri Light" w:hAnsi="Calibri Light" w:eastAsia="Times New Roman" w:cs="Calibri Light"/>
          <w:b/>
          <w:color w:val="1D1D1F"/>
          <w:sz w:val="26"/>
          <w:szCs w:val="26"/>
          <w:rtl w:val="0"/>
        </w:rPr>
        <w:t>“</w:t>
      </w:r>
      <w:r>
        <w:rPr>
          <w:rFonts w:hint="default" w:ascii="Calibri Light" w:hAnsi="Calibri Light" w:eastAsia="Times New Roman" w:cs="Calibri Light"/>
          <w:b/>
          <w:color w:val="1D1D1F"/>
          <w:sz w:val="26"/>
          <w:szCs w:val="26"/>
          <w:rtl w:val="0"/>
          <w:lang w:val="en-US"/>
        </w:rPr>
        <w:t>Bewitching Apothecary</w:t>
      </w:r>
      <w:r>
        <w:rPr>
          <w:rFonts w:hint="default" w:ascii="Calibri Light" w:hAnsi="Calibri Light" w:eastAsia="Times New Roman" w:cs="Calibri Light"/>
          <w:b/>
          <w:color w:val="1D1D1F"/>
          <w:sz w:val="26"/>
          <w:szCs w:val="26"/>
          <w:rtl w:val="0"/>
        </w:rPr>
        <w:t>”</w:t>
      </w: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441325</wp:posOffset>
                </wp:positionV>
                <wp:extent cx="7581900" cy="943610"/>
                <wp:effectExtent l="0" t="0" r="0" b="0"/>
                <wp:wrapTopAndBottom/>
                <wp:docPr id="17" name="Rectangles 17"/>
                <wp:cNvGraphicFramePr/>
                <a:graphic xmlns:a="http://schemas.openxmlformats.org/drawingml/2006/main">
                  <a:graphicData uri="http://schemas.microsoft.com/office/word/2010/wordprocessingShape">
                    <wps:wsp>
                      <wps:cNvSpPr/>
                      <wps:spPr>
                        <a:xfrm>
                          <a:off x="1561083" y="3334865"/>
                          <a:ext cx="7569835" cy="890270"/>
                        </a:xfrm>
                        <a:prstGeom prst="rect">
                          <a:avLst/>
                        </a:prstGeom>
                        <a:solidFill>
                          <a:srgbClr val="333333"/>
                        </a:solid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26"/>
                                <w:vertAlign w:val="baseline"/>
                              </w:rPr>
                              <w:t xml:space="preserve">Version 1.0 </w:t>
                            </w:r>
                          </w:p>
                        </w:txbxContent>
                      </wps:txbx>
                      <wps:bodyPr spcFirstLastPara="1" wrap="square" lIns="90000" tIns="45000" rIns="90000" bIns="45000" anchor="t" anchorCtr="0">
                        <a:noAutofit/>
                      </wps:bodyPr>
                    </wps:wsp>
                  </a:graphicData>
                </a:graphic>
              </wp:anchor>
            </w:drawing>
          </mc:Choice>
          <mc:Fallback>
            <w:pict>
              <v:rect id="_x0000_s1026" o:spid="_x0000_s1026" o:spt="1" style="position:absolute;left:0pt;margin-left:-89.25pt;margin-top:34.75pt;height:74.3pt;width:597pt;mso-wrap-distance-bottom:0pt;mso-wrap-distance-top:0pt;z-index:251659264;mso-width-relative:page;mso-height-relative:page;" fillcolor="#333333" filled="t" stroked="f" coordsize="21600,21600" o:gfxdata="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AaScNwAAAAMAQAADwAAAAAAAAABACAAAAAiAAAAZHJzL2Rv&#10;d25yZXYueG1sUEsBAhQAFAAAAAgAh07iQLYCoOH9AQAA+gMAAA4AAAAAAAAAAQAgAAAAKwEAAGRy&#10;cy9lMm9Eb2MueG1sUEsFBgAAAAAGAAYAWQEAAJoFAAAAAA==&#10;">
                <v:fill on="t" focussize="0,0"/>
                <v:stroke on="f"/>
                <v:imagedata o:title=""/>
                <o:lock v:ext="edit" aspectratio="f"/>
                <v:textbox inset="2.5mm,1.25mm,2.5mm,1.25mm">
                  <w:txbxContent>
                    <w:p>
                      <w:pPr>
                        <w:spacing w:before="0" w:after="0" w:line="240" w:lineRule="auto"/>
                        <w:ind w:left="0" w:right="0" w:firstLine="0"/>
                        <w:jc w:val="left"/>
                      </w:pPr>
                      <w:r>
                        <w:rPr>
                          <w:rFonts w:ascii="Calibri" w:hAnsi="Calibri" w:eastAsia="Calibri" w:cs="Calibri"/>
                          <w:b w:val="0"/>
                          <w:i w:val="0"/>
                          <w:smallCaps w:val="0"/>
                          <w:strike w:val="0"/>
                          <w:color w:val="000000"/>
                          <w:sz w:val="26"/>
                          <w:vertAlign w:val="baseline"/>
                        </w:rPr>
                        <w:t xml:space="preserve">Version 1.0 </w:t>
                      </w:r>
                    </w:p>
                  </w:txbxContent>
                </v:textbox>
                <w10:wrap type="topAndBottom"/>
              </v:rect>
            </w:pict>
          </mc:Fallback>
        </mc:AlternateContent>
      </w: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r>
        <w:rPr>
          <w:rFonts w:hint="default" w:ascii="Calibri Light" w:hAnsi="Calibri Light" w:eastAsia="Times New Roman" w:cs="Calibri Light"/>
          <w:color w:val="1D1D1F"/>
          <w:sz w:val="40"/>
          <w:szCs w:val="40"/>
          <w:rtl w:val="0"/>
        </w:rPr>
        <w:t>Executive Summary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both"/>
        <w:rPr>
          <w:rFonts w:hint="default" w:ascii="Calibri Light" w:hAnsi="Calibri Light" w:eastAsia="Times New Roman" w:cs="Calibri Light"/>
          <w:i w:val="0"/>
          <w:smallCaps w:val="0"/>
          <w:strike w:val="0"/>
          <w:color w:val="1D1D1F"/>
          <w:sz w:val="28"/>
          <w:szCs w:val="28"/>
          <w:u w:val="none"/>
          <w:shd w:val="clear" w:fill="auto"/>
          <w:vertAlign w:val="baseline"/>
        </w:rPr>
      </w:pPr>
      <w:r>
        <w:rPr>
          <w:rFonts w:hint="default" w:ascii="Calibri Light" w:hAnsi="Calibri Light" w:eastAsia="Times New Roman" w:cs="Calibri Light"/>
          <w:i w:val="0"/>
          <w:smallCaps w:val="0"/>
          <w:strike w:val="0"/>
          <w:color w:val="1D1D1F"/>
          <w:sz w:val="28"/>
          <w:szCs w:val="28"/>
          <w:u w:val="none"/>
          <w:shd w:val="clear" w:fill="auto"/>
          <w:vertAlign w:val="baseline"/>
          <w:rtl w:val="0"/>
        </w:rPr>
        <w:t>The purpose of this proposal is to specify functional as well as non-functional requirements and business objectives for “</w:t>
      </w:r>
      <w:r>
        <w:rPr>
          <w:rFonts w:hint="default" w:ascii="Calibri Light" w:hAnsi="Calibri Light" w:eastAsia="Times New Roman" w:cs="Calibri Light"/>
          <w:b/>
          <w:color w:val="1D1D1F"/>
          <w:sz w:val="26"/>
          <w:szCs w:val="26"/>
          <w:rtl w:val="0"/>
          <w:lang w:val="en-US"/>
        </w:rPr>
        <w:t>Bewitching Apothecary</w:t>
      </w:r>
      <w:r>
        <w:rPr>
          <w:rFonts w:hint="default" w:ascii="Calibri Light" w:hAnsi="Calibri Light" w:eastAsia="Times New Roman" w:cs="Calibri Light"/>
          <w:i w:val="0"/>
          <w:smallCaps w:val="0"/>
          <w:strike w:val="0"/>
          <w:color w:val="1D1D1F"/>
          <w:sz w:val="28"/>
          <w:szCs w:val="28"/>
          <w:u w:val="none"/>
          <w:shd w:val="clear" w:fill="auto"/>
          <w:vertAlign w:val="baseline"/>
          <w:rtl w:val="0"/>
        </w:rPr>
        <w:t>”.</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 xml:space="preserve"> </w:t>
      </w:r>
      <w:r>
        <w:rPr>
          <w:rFonts w:hint="default" w:ascii="Calibri Light" w:hAnsi="Calibri Light" w:eastAsia="Times New Roman" w:cs="Calibri Light"/>
          <w:i w:val="0"/>
          <w:smallCaps w:val="0"/>
          <w:strike w:val="0"/>
          <w:color w:val="1D1D1F"/>
          <w:sz w:val="28"/>
          <w:szCs w:val="28"/>
          <w:u w:val="none"/>
          <w:shd w:val="clear" w:fill="auto"/>
          <w:vertAlign w:val="baseline"/>
          <w:rtl w:val="0"/>
        </w:rPr>
        <w:t>The Proposal will provide a detailed specification of the requirements.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both"/>
        <w:rPr>
          <w:rFonts w:hint="default" w:ascii="Calibri Light" w:hAnsi="Calibri Light" w:eastAsia="Times New Roman" w:cs="Calibri Light"/>
          <w:i w:val="0"/>
          <w:smallCaps w:val="0"/>
          <w:strike w:val="0"/>
          <w:color w:val="1D1D1F"/>
          <w:sz w:val="28"/>
          <w:szCs w:val="28"/>
          <w:u w:val="none"/>
          <w:shd w:val="clear" w:fill="auto"/>
          <w:vertAlign w:val="baseline"/>
        </w:rPr>
      </w:pPr>
      <w:r>
        <w:rPr>
          <w:rFonts w:hint="default" w:ascii="Calibri Light" w:hAnsi="Calibri Light" w:eastAsia="Times New Roman" w:cs="Calibri Light"/>
          <w:i w:val="0"/>
          <w:smallCaps w:val="0"/>
          <w:strike w:val="0"/>
          <w:color w:val="1D1D1F"/>
          <w:sz w:val="28"/>
          <w:szCs w:val="28"/>
          <w:u w:val="none"/>
          <w:shd w:val="clear" w:fill="auto"/>
          <w:vertAlign w:val="baseline"/>
          <w:rtl w:val="0"/>
        </w:rPr>
        <w:t>Detailed scope is given below.</w:t>
      </w:r>
    </w:p>
    <w:p>
      <w:pPr>
        <w:rPr>
          <w:rFonts w:hint="default" w:ascii="Calibri Light" w:hAnsi="Calibri Light" w:eastAsia="Times New Roman" w:cs="Calibri Light"/>
          <w:color w:val="1D1D1F"/>
        </w:rPr>
      </w:pPr>
    </w:p>
    <w:p>
      <w:pPr>
        <w:pStyle w:val="2"/>
        <w:rPr>
          <w:rFonts w:hint="default" w:ascii="Calibri Light" w:hAnsi="Calibri Light" w:eastAsia="Times New Roman" w:cs="Calibri Light"/>
          <w:b/>
          <w:i w:val="0"/>
          <w:color w:val="1D1D1F"/>
          <w:sz w:val="40"/>
          <w:szCs w:val="40"/>
        </w:rPr>
      </w:pPr>
      <w:bookmarkStart w:id="0" w:name="_gjdgxs" w:colFirst="0" w:colLast="0"/>
      <w:bookmarkEnd w:id="0"/>
      <w:r>
        <w:rPr>
          <w:rFonts w:hint="default" w:ascii="Calibri Light" w:hAnsi="Calibri Light" w:eastAsia="Times New Roman" w:cs="Calibri Light"/>
          <w:b/>
          <w:i w:val="0"/>
          <w:color w:val="1D1D1F"/>
          <w:sz w:val="40"/>
          <w:szCs w:val="40"/>
          <w:rtl w:val="0"/>
        </w:rPr>
        <w:t>Project Details</w:t>
      </w:r>
    </w:p>
    <w:p>
      <w:pPr>
        <w:rPr>
          <w:rFonts w:hint="default" w:ascii="Calibri Light" w:hAnsi="Calibri Light" w:eastAsia="Times New Roman" w:cs="Calibri Light"/>
          <w:color w:val="1D1D1F"/>
        </w:rPr>
      </w:pPr>
    </w:p>
    <w:tbl>
      <w:tblPr>
        <w:tblStyle w:val="13"/>
        <w:tblW w:w="97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00"/>
        <w:gridCol w:w="7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Project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2"/>
              <w:rPr>
                <w:rFonts w:hint="default" w:ascii="Calibri Light" w:hAnsi="Calibri Light" w:eastAsia="Times New Roman" w:cs="Calibri Light"/>
                <w:b w:val="0"/>
                <w:bCs/>
                <w:color w:val="376092" w:themeColor="accent1" w:themeShade="BF"/>
                <w:sz w:val="32"/>
                <w:szCs w:val="32"/>
              </w:rPr>
            </w:pPr>
            <w:bookmarkStart w:id="1" w:name="_30j0zll" w:colFirst="0" w:colLast="0"/>
            <w:bookmarkEnd w:id="1"/>
            <w:r>
              <w:rPr>
                <w:rFonts w:hint="default" w:ascii="Calibri Light" w:hAnsi="Calibri Light" w:eastAsia="Times New Roman" w:cs="Calibri Light"/>
                <w:b w:val="0"/>
                <w:bCs/>
                <w:color w:val="376092" w:themeColor="accent1" w:themeShade="BF"/>
                <w:sz w:val="32"/>
                <w:szCs w:val="32"/>
                <w:rtl w:val="0"/>
                <w:lang w:val="en-US"/>
              </w:rPr>
              <w:t>Bewitching Apothecary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Company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Project Type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bCs w:val="0"/>
                <w:color w:val="1F497D" w:themeColor="text2"/>
                <w:sz w:val="24"/>
                <w:szCs w:val="24"/>
                <w:rtl w:val="0"/>
                <w14:textFill>
                  <w14:solidFill>
                    <w14:schemeClr w14:val="tx2"/>
                  </w14:solidFill>
                </w14:textFill>
              </w:rPr>
              <w:t>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Project Start 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Project End 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Project Methodology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Calibri Light" w:hAnsi="Calibri Light" w:eastAsia="Times New Roman" w:cs="Calibri Light"/>
                <w:b/>
                <w:color w:val="1F497D" w:themeColor="text2"/>
                <w:sz w:val="24"/>
                <w:szCs w:val="24"/>
                <w14:textFill>
                  <w14:solidFill>
                    <w14:schemeClr w14:val="tx2"/>
                  </w14:solidFill>
                </w14:textFill>
              </w:rPr>
            </w:pPr>
            <w:r>
              <w:rPr>
                <w:rFonts w:hint="default" w:ascii="Calibri Light" w:hAnsi="Calibri Light" w:eastAsia="Times New Roman" w:cs="Calibri Light"/>
                <w:b/>
                <w:color w:val="1F497D" w:themeColor="text2"/>
                <w:sz w:val="24"/>
                <w:szCs w:val="24"/>
                <w:rtl w:val="0"/>
                <w14:textFill>
                  <w14:solidFill>
                    <w14:schemeClr w14:val="tx2"/>
                  </w14:solidFill>
                </w14:textFill>
              </w:rPr>
              <w:t>Agile Development</w:t>
            </w:r>
          </w:p>
        </w:tc>
      </w:tr>
    </w:tbl>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rPr>
          <w:rFonts w:hint="default" w:ascii="Calibri Light" w:hAnsi="Calibri Light" w:eastAsia="Times New Roman" w:cs="Calibri Light"/>
          <w:color w:val="1D1D1F"/>
        </w:rPr>
      </w:pPr>
    </w:p>
    <w:p>
      <w:pPr>
        <w:numPr>
          <w:ilvl w:val="0"/>
          <w:numId w:val="1"/>
        </w:numPr>
        <w:spacing w:after="0"/>
        <w:jc w:val="both"/>
        <w:rPr>
          <w:rFonts w:hint="default" w:ascii="Calibri Light" w:hAnsi="Calibri Light" w:eastAsia="Times New Roman" w:cs="Calibri Light"/>
          <w:b/>
          <w:color w:val="1D1D1F"/>
          <w:sz w:val="28"/>
          <w:szCs w:val="28"/>
          <w:rtl w:val="0"/>
        </w:rPr>
      </w:pPr>
      <w:r>
        <w:rPr>
          <w:rFonts w:hint="default" w:ascii="Calibri Light" w:hAnsi="Calibri Light" w:eastAsia="Times New Roman" w:cs="Calibri Light"/>
          <w:b/>
          <w:color w:val="1D1D1F"/>
          <w:sz w:val="28"/>
          <w:szCs w:val="28"/>
          <w:rtl w:val="0"/>
        </w:rPr>
        <w:t>Project Overview</w:t>
      </w:r>
    </w:p>
    <w:p>
      <w:pPr>
        <w:numPr>
          <w:ilvl w:val="0"/>
          <w:numId w:val="0"/>
        </w:numPr>
        <w:spacing w:after="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 xml:space="preserve">The users who are interested to know what is being written In life, then Bewitching Connection and Apothecary website is perfect for them. The user can pay and schedule reading with their chosen psychic. Also can perches products,books, courses of their choice.   </w:t>
      </w:r>
    </w:p>
    <w:p>
      <w:pPr>
        <w:numPr>
          <w:ilvl w:val="0"/>
          <w:numId w:val="0"/>
        </w:numPr>
        <w:spacing w:after="0"/>
        <w:jc w:val="both"/>
        <w:rPr>
          <w:rFonts w:hint="default" w:ascii="Calibri Light" w:hAnsi="Calibri Light" w:eastAsia="Times New Roman" w:cs="Calibri Light"/>
          <w:b w:val="0"/>
          <w:bCs/>
          <w:color w:val="1D1D1F"/>
          <w:sz w:val="24"/>
          <w:szCs w:val="24"/>
          <w:rtl w:val="0"/>
          <w:lang w:val="en-US"/>
        </w:rPr>
      </w:pPr>
    </w:p>
    <w:p>
      <w:pPr>
        <w:numPr>
          <w:ilvl w:val="0"/>
          <w:numId w:val="0"/>
        </w:numPr>
        <w:spacing w:after="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Astrologer/psychic needs to logged in with bewitching platform and astrology related services to the user.</w:t>
      </w:r>
    </w:p>
    <w:p>
      <w:pPr>
        <w:numPr>
          <w:ilvl w:val="0"/>
          <w:numId w:val="0"/>
        </w:numPr>
        <w:spacing w:after="0"/>
        <w:jc w:val="both"/>
        <w:rPr>
          <w:rFonts w:hint="default" w:ascii="Calibri Light" w:hAnsi="Calibri Light" w:eastAsia="Times New Roman" w:cs="Calibri Light"/>
          <w:b w:val="0"/>
          <w:bCs/>
          <w:color w:val="1D1D1F"/>
          <w:sz w:val="24"/>
          <w:szCs w:val="24"/>
          <w:rtl w:val="0"/>
          <w:lang w:val="en-US"/>
        </w:rPr>
      </w:pPr>
    </w:p>
    <w:p>
      <w:pPr>
        <w:spacing w:after="200"/>
        <w:jc w:val="both"/>
        <w:rPr>
          <w:rFonts w:hint="default" w:ascii="Calibri Light" w:hAnsi="Calibri Light" w:eastAsia="Times New Roman" w:cs="Calibri Light"/>
          <w:b/>
          <w:color w:val="1D1D1F"/>
          <w:sz w:val="28"/>
          <w:szCs w:val="28"/>
        </w:rPr>
      </w:pPr>
      <w:r>
        <w:rPr>
          <w:rFonts w:hint="default" w:ascii="Calibri Light" w:hAnsi="Calibri Light" w:eastAsia="Times New Roman" w:cs="Calibri Light"/>
          <w:color w:val="1D1D1F"/>
          <w:sz w:val="24"/>
          <w:szCs w:val="24"/>
          <w:rtl w:val="0"/>
        </w:rPr>
        <w:t>Whereas the System Administrator will have full control over the activities of all the users</w:t>
      </w:r>
      <w:r>
        <w:rPr>
          <w:rFonts w:hint="default" w:ascii="Calibri Light" w:hAnsi="Calibri Light" w:eastAsia="Times New Roman" w:cs="Calibri Light"/>
          <w:color w:val="1D1D1F"/>
          <w:sz w:val="24"/>
          <w:szCs w:val="24"/>
          <w:rtl w:val="0"/>
          <w:lang w:val="en-US"/>
        </w:rPr>
        <w:t>/psychic</w:t>
      </w:r>
      <w:r>
        <w:rPr>
          <w:rFonts w:hint="default" w:ascii="Calibri Light" w:hAnsi="Calibri Light" w:eastAsia="Times New Roman" w:cs="Calibri Light"/>
          <w:color w:val="1D1D1F"/>
          <w:sz w:val="24"/>
          <w:szCs w:val="24"/>
          <w:rtl w:val="0"/>
        </w:rPr>
        <w:t xml:space="preserve"> on the system &amp; also be responsible for managing the same.</w:t>
      </w:r>
    </w:p>
    <w:p>
      <w:pPr>
        <w:numPr>
          <w:ilvl w:val="0"/>
          <w:numId w:val="1"/>
        </w:numPr>
        <w:spacing w:after="200" w:line="240" w:lineRule="auto"/>
        <w:ind w:left="0" w:leftChars="0" w:firstLine="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color w:val="1D1D1F"/>
          <w:sz w:val="28"/>
          <w:szCs w:val="28"/>
          <w:rtl w:val="0"/>
        </w:rPr>
        <w:t xml:space="preserve">Project Scope </w:t>
      </w:r>
      <w:r>
        <w:rPr>
          <w:rFonts w:hint="default" w:ascii="Calibri Light" w:hAnsi="Calibri Light" w:eastAsia="Times New Roman" w:cs="Calibri Light"/>
          <w:b/>
          <w:color w:val="1D1D1F"/>
          <w:sz w:val="28"/>
          <w:szCs w:val="28"/>
          <w:rtl w:val="0"/>
        </w:rPr>
        <w:tab/>
      </w:r>
    </w:p>
    <w:p>
      <w:pPr>
        <w:numPr>
          <w:ilvl w:val="0"/>
          <w:numId w:val="0"/>
        </w:numPr>
        <w:spacing w:after="200" w:line="240" w:lineRule="auto"/>
        <w:ind w:left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2"/>
          <w:szCs w:val="22"/>
          <w:rtl w:val="0"/>
          <w:lang w:val="en-US"/>
        </w:rPr>
        <w:t>This website is all in one platform which is provide products, book and courses on online platform, also have best  a</w:t>
      </w:r>
      <w:r>
        <w:rPr>
          <w:rFonts w:hint="default" w:ascii="Calibri Light" w:hAnsi="Calibri Light" w:eastAsia="Times New Roman" w:cs="Calibri Light"/>
          <w:b w:val="0"/>
          <w:bCs/>
          <w:color w:val="1D1D1F"/>
          <w:sz w:val="24"/>
          <w:szCs w:val="24"/>
          <w:rtl w:val="0"/>
          <w:lang w:val="en-US"/>
        </w:rPr>
        <w:t>strologer/ps</w:t>
      </w:r>
      <w:bookmarkStart w:id="38" w:name="_GoBack"/>
      <w:bookmarkEnd w:id="38"/>
      <w:r>
        <w:rPr>
          <w:rFonts w:hint="default" w:ascii="Calibri Light" w:hAnsi="Calibri Light" w:eastAsia="Times New Roman" w:cs="Calibri Light"/>
          <w:b w:val="0"/>
          <w:bCs/>
          <w:color w:val="1D1D1F"/>
          <w:sz w:val="24"/>
          <w:szCs w:val="24"/>
          <w:rtl w:val="0"/>
          <w:lang w:val="en-US"/>
        </w:rPr>
        <w:t>ychic for the user who are believing in astrology or future reading kind of things.</w:t>
      </w:r>
    </w:p>
    <w:p>
      <w:pPr>
        <w:tabs>
          <w:tab w:val="left" w:pos="420"/>
        </w:tabs>
        <w:spacing w:after="0"/>
        <w:ind w:left="0" w:firstLine="0"/>
        <w:jc w:val="both"/>
        <w:rPr>
          <w:rFonts w:hint="default" w:ascii="Calibri Light" w:hAnsi="Calibri Light" w:eastAsia="Times New Roman" w:cs="Calibri Light"/>
          <w:b w:val="0"/>
          <w:bCs/>
          <w:color w:val="1D1D1F"/>
          <w:sz w:val="24"/>
          <w:szCs w:val="24"/>
          <w:rtl w:val="0"/>
          <w:lang w:val="en-US"/>
        </w:rPr>
      </w:pPr>
    </w:p>
    <w:p>
      <w:pPr>
        <w:tabs>
          <w:tab w:val="left" w:pos="420"/>
        </w:tabs>
        <w:spacing w:after="0"/>
        <w:ind w:left="0" w:firstLine="0"/>
        <w:jc w:val="both"/>
        <w:rPr>
          <w:rFonts w:hint="default" w:ascii="Calibri Light" w:hAnsi="Calibri Light" w:eastAsia="Times New Roman" w:cs="Calibri Light"/>
          <w:b/>
          <w:color w:val="1D1D1F"/>
          <w:sz w:val="28"/>
          <w:szCs w:val="28"/>
        </w:rPr>
      </w:pPr>
      <w:r>
        <w:rPr>
          <w:rFonts w:hint="default" w:ascii="Calibri Light" w:hAnsi="Calibri Light" w:eastAsia="Times New Roman" w:cs="Calibri Light"/>
          <w:b/>
          <w:color w:val="1D1D1F"/>
          <w:sz w:val="28"/>
          <w:szCs w:val="28"/>
          <w:rtl w:val="0"/>
        </w:rPr>
        <w:tab/>
      </w:r>
      <w:r>
        <w:rPr>
          <w:rFonts w:hint="default" w:ascii="Calibri Light" w:hAnsi="Calibri Light" w:eastAsia="Times New Roman" w:cs="Calibri Light"/>
          <w:b/>
          <w:color w:val="1D1D1F"/>
          <w:sz w:val="28"/>
          <w:szCs w:val="28"/>
          <w:rtl w:val="0"/>
        </w:rPr>
        <w:tab/>
      </w:r>
      <w:r>
        <w:rPr>
          <w:rFonts w:hint="default" w:ascii="Calibri Light" w:hAnsi="Calibri Light" w:eastAsia="Times New Roman" w:cs="Calibri Light"/>
          <w:b/>
          <w:color w:val="1D1D1F"/>
          <w:sz w:val="28"/>
          <w:szCs w:val="28"/>
          <w:rtl w:val="0"/>
        </w:rPr>
        <w:t xml:space="preserve">2.1 </w:t>
      </w:r>
      <w:r>
        <w:rPr>
          <w:rFonts w:hint="default" w:ascii="Calibri Light" w:hAnsi="Calibri Light" w:eastAsia="Times New Roman" w:cs="Calibri Light"/>
          <w:b/>
          <w:color w:val="1D1D1F"/>
          <w:sz w:val="28"/>
          <w:szCs w:val="28"/>
          <w:rtl w:val="0"/>
          <w:lang w:val="en-US"/>
        </w:rPr>
        <w:t xml:space="preserve"> </w:t>
      </w:r>
      <w:r>
        <w:rPr>
          <w:rFonts w:hint="default" w:ascii="Calibri Light" w:hAnsi="Calibri Light" w:eastAsia="Times New Roman" w:cs="Calibri Light"/>
          <w:b/>
          <w:color w:val="1D1D1F"/>
          <w:sz w:val="28"/>
          <w:szCs w:val="28"/>
          <w:rtl w:val="0"/>
        </w:rPr>
        <w:t>Scope of Project Includes</w:t>
      </w:r>
    </w:p>
    <w:p>
      <w:pPr>
        <w:numPr>
          <w:ilvl w:val="0"/>
          <w:numId w:val="2"/>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Analysis</w:t>
      </w:r>
    </w:p>
    <w:p>
      <w:pPr>
        <w:numPr>
          <w:ilvl w:val="0"/>
          <w:numId w:val="2"/>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Designing</w:t>
      </w:r>
    </w:p>
    <w:p>
      <w:pPr>
        <w:numPr>
          <w:ilvl w:val="0"/>
          <w:numId w:val="2"/>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Coding</w:t>
      </w:r>
    </w:p>
    <w:p>
      <w:pPr>
        <w:numPr>
          <w:ilvl w:val="0"/>
          <w:numId w:val="2"/>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Testing</w:t>
      </w:r>
    </w:p>
    <w:p>
      <w:pPr>
        <w:tabs>
          <w:tab w:val="left" w:pos="420"/>
        </w:tabs>
        <w:spacing w:after="0"/>
        <w:ind w:left="1740" w:firstLine="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 xml:space="preserve"> </w:t>
      </w:r>
    </w:p>
    <w:p>
      <w:pPr>
        <w:tabs>
          <w:tab w:val="left" w:pos="420"/>
        </w:tabs>
        <w:spacing w:after="0"/>
        <w:ind w:left="0" w:firstLine="0"/>
        <w:jc w:val="both"/>
        <w:rPr>
          <w:rFonts w:hint="default" w:ascii="Calibri Light" w:hAnsi="Calibri Light" w:eastAsia="Times New Roman" w:cs="Calibri Light"/>
          <w:b/>
          <w:color w:val="1D1D1F"/>
          <w:sz w:val="28"/>
          <w:szCs w:val="28"/>
        </w:rPr>
      </w:pPr>
      <w:r>
        <w:rPr>
          <w:rFonts w:hint="default" w:ascii="Calibri Light" w:hAnsi="Calibri Light" w:eastAsia="Times New Roman" w:cs="Calibri Light"/>
          <w:b/>
          <w:color w:val="1D1D1F"/>
          <w:sz w:val="28"/>
          <w:szCs w:val="28"/>
          <w:rtl w:val="0"/>
        </w:rPr>
        <w:tab/>
      </w:r>
      <w:r>
        <w:rPr>
          <w:rFonts w:hint="default" w:ascii="Calibri Light" w:hAnsi="Calibri Light" w:eastAsia="Times New Roman" w:cs="Calibri Light"/>
          <w:b/>
          <w:color w:val="1D1D1F"/>
          <w:sz w:val="28"/>
          <w:szCs w:val="28"/>
          <w:rtl w:val="0"/>
        </w:rPr>
        <w:tab/>
      </w:r>
      <w:r>
        <w:rPr>
          <w:rFonts w:hint="default" w:ascii="Calibri Light" w:hAnsi="Calibri Light" w:eastAsia="Times New Roman" w:cs="Calibri Light"/>
          <w:b/>
          <w:color w:val="1D1D1F"/>
          <w:sz w:val="28"/>
          <w:szCs w:val="28"/>
          <w:rtl w:val="0"/>
        </w:rPr>
        <w:t xml:space="preserve">2.2 </w:t>
      </w:r>
      <w:r>
        <w:rPr>
          <w:rFonts w:hint="default" w:ascii="Calibri Light" w:hAnsi="Calibri Light" w:eastAsia="Times New Roman" w:cs="Calibri Light"/>
          <w:b/>
          <w:color w:val="1D1D1F"/>
          <w:sz w:val="28"/>
          <w:szCs w:val="28"/>
          <w:rtl w:val="0"/>
          <w:lang w:val="en-US"/>
        </w:rPr>
        <w:t xml:space="preserve"> </w:t>
      </w:r>
      <w:r>
        <w:rPr>
          <w:rFonts w:hint="default" w:ascii="Calibri Light" w:hAnsi="Calibri Light" w:eastAsia="Times New Roman" w:cs="Calibri Light"/>
          <w:b/>
          <w:color w:val="1D1D1F"/>
          <w:sz w:val="28"/>
          <w:szCs w:val="28"/>
          <w:rtl w:val="0"/>
        </w:rPr>
        <w:t>Stakeholders</w:t>
      </w:r>
    </w:p>
    <w:p>
      <w:pPr>
        <w:numPr>
          <w:ilvl w:val="0"/>
          <w:numId w:val="3"/>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 xml:space="preserve">User </w:t>
      </w:r>
    </w:p>
    <w:p>
      <w:pPr>
        <w:numPr>
          <w:ilvl w:val="0"/>
          <w:numId w:val="3"/>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lang w:val="en-US"/>
        </w:rPr>
        <w:t>Psychics</w:t>
      </w:r>
      <w:r>
        <w:rPr>
          <w:rFonts w:hint="default" w:ascii="Calibri Light" w:hAnsi="Calibri Light" w:eastAsia="Times New Roman" w:cs="Calibri Light"/>
          <w:color w:val="1D1D1F"/>
          <w:sz w:val="24"/>
          <w:szCs w:val="24"/>
          <w:rtl w:val="0"/>
          <w:lang w:val="en-US"/>
        </w:rPr>
        <w:tab/>
      </w:r>
    </w:p>
    <w:p>
      <w:pPr>
        <w:numPr>
          <w:ilvl w:val="0"/>
          <w:numId w:val="3"/>
        </w:numPr>
        <w:tabs>
          <w:tab w:val="left" w:pos="420"/>
        </w:tabs>
        <w:spacing w:after="0"/>
        <w:ind w:left="216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System Admin</w:t>
      </w:r>
    </w:p>
    <w:p>
      <w:pPr>
        <w:spacing w:after="0"/>
        <w:jc w:val="both"/>
        <w:rPr>
          <w:rFonts w:hint="default" w:ascii="Calibri Light" w:hAnsi="Calibri Light" w:eastAsia="Times New Roman" w:cs="Calibri Light"/>
          <w:color w:val="1D1D1F"/>
          <w:sz w:val="24"/>
          <w:szCs w:val="24"/>
        </w:rPr>
      </w:pPr>
    </w:p>
    <w:p>
      <w:pPr>
        <w:numPr>
          <w:ilvl w:val="0"/>
          <w:numId w:val="1"/>
        </w:numPr>
        <w:spacing w:after="0"/>
        <w:ind w:left="0" w:leftChars="0" w:firstLine="0" w:firstLineChars="0"/>
        <w:jc w:val="both"/>
        <w:rPr>
          <w:rFonts w:hint="default" w:ascii="Calibri Light" w:hAnsi="Calibri Light" w:eastAsia="Times New Roman" w:cs="Calibri Light"/>
          <w:color w:val="1D1D1F"/>
          <w:sz w:val="28"/>
          <w:szCs w:val="28"/>
          <w:rtl w:val="0"/>
        </w:rPr>
      </w:pPr>
      <w:r>
        <w:rPr>
          <w:rFonts w:hint="default" w:ascii="Calibri Light" w:hAnsi="Calibri Light" w:eastAsia="Times New Roman" w:cs="Calibri Light"/>
          <w:b/>
          <w:color w:val="1D1D1F"/>
          <w:sz w:val="28"/>
          <w:szCs w:val="28"/>
          <w:rtl w:val="0"/>
        </w:rPr>
        <w:t xml:space="preserve"> Functional Requirement of user</w:t>
      </w:r>
      <w:r>
        <w:rPr>
          <w:rFonts w:hint="default" w:ascii="Calibri Light" w:hAnsi="Calibri Light" w:eastAsia="Times New Roman" w:cs="Calibri Light"/>
          <w:color w:val="1D1D1F"/>
          <w:sz w:val="28"/>
          <w:szCs w:val="28"/>
          <w:rtl w:val="0"/>
        </w:rPr>
        <w:t xml:space="preserve"> </w:t>
      </w:r>
    </w:p>
    <w:p>
      <w:pPr>
        <w:numPr>
          <w:ilvl w:val="0"/>
          <w:numId w:val="0"/>
        </w:numPr>
        <w:spacing w:after="0"/>
        <w:ind w:leftChars="0"/>
        <w:jc w:val="both"/>
        <w:rPr>
          <w:rFonts w:hint="default" w:ascii="Calibri Light" w:hAnsi="Calibri Light" w:eastAsia="Times New Roman" w:cs="Calibri Light"/>
          <w:b/>
          <w:color w:val="1D1D1F"/>
          <w:sz w:val="28"/>
          <w:szCs w:val="28"/>
          <w:rtl w:val="0"/>
        </w:rPr>
      </w:pPr>
    </w:p>
    <w:p>
      <w:pPr>
        <w:numPr>
          <w:ilvl w:val="0"/>
          <w:numId w:val="0"/>
        </w:numPr>
        <w:spacing w:after="0"/>
        <w:ind w:leftChars="0" w:firstLine="720" w:firstLineChars="0"/>
        <w:jc w:val="both"/>
        <w:rPr>
          <w:rFonts w:hint="default" w:ascii="Calibri Light" w:hAnsi="Calibri Light" w:eastAsia="Times New Roman" w:cs="Calibri Light"/>
          <w:b/>
          <w:color w:val="1D1D1F"/>
          <w:sz w:val="28"/>
          <w:szCs w:val="28"/>
          <w:lang w:val="en-US"/>
        </w:rPr>
      </w:pPr>
      <w:r>
        <w:rPr>
          <w:rFonts w:hint="default" w:ascii="Calibri Light" w:hAnsi="Calibri Light" w:eastAsia="Times New Roman" w:cs="Calibri Light"/>
          <w:b/>
          <w:color w:val="1D1D1F"/>
          <w:sz w:val="28"/>
          <w:szCs w:val="28"/>
          <w:lang w:val="en-US"/>
        </w:rPr>
        <w:t>3.1  Home page</w:t>
      </w:r>
    </w:p>
    <w:p>
      <w:pPr>
        <w:numPr>
          <w:ilvl w:val="0"/>
          <w:numId w:val="4"/>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The home page banner will give basic details about the company.</w:t>
      </w:r>
    </w:p>
    <w:p>
      <w:pPr>
        <w:numPr>
          <w:ilvl w:val="1"/>
          <w:numId w:val="4"/>
        </w:numPr>
        <w:tabs>
          <w:tab w:val="left" w:pos="1685"/>
          <w:tab w:val="clear" w:pos="84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By clicking on “schedule a reading” user will be reached to readings page from there user will be able to book an appointment from website.</w:t>
      </w:r>
    </w:p>
    <w:p>
      <w:pPr>
        <w:numPr>
          <w:ilvl w:val="0"/>
          <w:numId w:val="5"/>
        </w:numPr>
        <w:spacing w:after="0"/>
        <w:ind w:left="1440" w:hanging="36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The navigation bar of the website contains the following field mentioned below</w:t>
      </w:r>
      <w:r>
        <w:rPr>
          <w:rFonts w:hint="default" w:ascii="Calibri Light" w:hAnsi="Calibri Light" w:eastAsia="Times New Roman" w:cs="Calibri Light"/>
          <w:color w:val="1D1D1F"/>
          <w:sz w:val="24"/>
          <w:szCs w:val="24"/>
          <w:rtl w:val="0"/>
          <w:lang w:val="en-US"/>
        </w:rPr>
        <w:t>:</w:t>
      </w:r>
    </w:p>
    <w:p>
      <w:pPr>
        <w:numPr>
          <w:ilvl w:val="0"/>
          <w:numId w:val="6"/>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Create Account</w:t>
      </w:r>
    </w:p>
    <w:p>
      <w:pPr>
        <w:numPr>
          <w:ilvl w:val="0"/>
          <w:numId w:val="6"/>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Log In</w:t>
      </w:r>
    </w:p>
    <w:p>
      <w:pPr>
        <w:numPr>
          <w:ilvl w:val="0"/>
          <w:numId w:val="6"/>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My profile</w:t>
      </w:r>
    </w:p>
    <w:p>
      <w:pPr>
        <w:numPr>
          <w:ilvl w:val="0"/>
          <w:numId w:val="6"/>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Your Cart</w:t>
      </w:r>
    </w:p>
    <w:p>
      <w:pPr>
        <w:numPr>
          <w:ilvl w:val="0"/>
          <w:numId w:val="7"/>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About Us</w:t>
      </w:r>
    </w:p>
    <w:p>
      <w:pPr>
        <w:numPr>
          <w:ilvl w:val="0"/>
          <w:numId w:val="7"/>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Reading</w:t>
      </w:r>
    </w:p>
    <w:p>
      <w:pPr>
        <w:numPr>
          <w:ilvl w:val="0"/>
          <w:numId w:val="7"/>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Psychics</w:t>
      </w:r>
    </w:p>
    <w:p>
      <w:pPr>
        <w:numPr>
          <w:ilvl w:val="0"/>
          <w:numId w:val="7"/>
        </w:numPr>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Shop</w:t>
      </w:r>
    </w:p>
    <w:p>
      <w:pPr>
        <w:numPr>
          <w:ilvl w:val="0"/>
          <w:numId w:val="8"/>
        </w:numPr>
        <w:tabs>
          <w:tab w:val="left" w:pos="1685"/>
          <w:tab w:val="clear" w:pos="210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Membership</w:t>
      </w:r>
    </w:p>
    <w:p>
      <w:pPr>
        <w:numPr>
          <w:ilvl w:val="0"/>
          <w:numId w:val="9"/>
        </w:numPr>
        <w:tabs>
          <w:tab w:val="left" w:pos="1685"/>
          <w:tab w:val="clear" w:pos="210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Learning courses</w:t>
      </w:r>
    </w:p>
    <w:p>
      <w:pPr>
        <w:numPr>
          <w:ilvl w:val="0"/>
          <w:numId w:val="9"/>
        </w:numPr>
        <w:tabs>
          <w:tab w:val="left" w:pos="1685"/>
          <w:tab w:val="clear" w:pos="210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Blog</w:t>
      </w:r>
    </w:p>
    <w:p>
      <w:pPr>
        <w:numPr>
          <w:ilvl w:val="0"/>
          <w:numId w:val="9"/>
        </w:numPr>
        <w:tabs>
          <w:tab w:val="left" w:pos="1685"/>
          <w:tab w:val="clear" w:pos="210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FAQ</w:t>
      </w:r>
    </w:p>
    <w:p>
      <w:pPr>
        <w:numPr>
          <w:ilvl w:val="0"/>
          <w:numId w:val="9"/>
        </w:numPr>
        <w:tabs>
          <w:tab w:val="left" w:pos="1685"/>
          <w:tab w:val="clear" w:pos="210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Contact Us</w:t>
      </w:r>
    </w:p>
    <w:p>
      <w:pPr>
        <w:numPr>
          <w:ilvl w:val="0"/>
          <w:numId w:val="4"/>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This section will welcoming the user and give some information about what Bewitching offer.</w:t>
      </w:r>
    </w:p>
    <w:p>
      <w:pPr>
        <w:numPr>
          <w:ilvl w:val="1"/>
          <w:numId w:val="4"/>
        </w:numPr>
        <w:tabs>
          <w:tab w:val="left" w:pos="1685"/>
          <w:tab w:val="clear" w:pos="840"/>
        </w:tabs>
        <w:spacing w:after="0"/>
        <w:ind w:left="210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 xml:space="preserve">By clicking on “learn more” button user will be redirected to the about us page.   </w:t>
      </w:r>
    </w:p>
    <w:p>
      <w:pPr>
        <w:numPr>
          <w:ilvl w:val="0"/>
          <w:numId w:val="4"/>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This section will show little bit information about psychic reading and by clicking on “Schedule A reading Now!” button user will taken to the readings page.</w:t>
      </w:r>
    </w:p>
    <w:p>
      <w:pPr>
        <w:numPr>
          <w:ilvl w:val="0"/>
          <w:numId w:val="4"/>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This section will give 2 options to the user:</w:t>
      </w:r>
    </w:p>
    <w:p>
      <w:pPr>
        <w:numPr>
          <w:ilvl w:val="1"/>
          <w:numId w:val="4"/>
        </w:numPr>
        <w:spacing w:after="0"/>
        <w:ind w:left="210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Become member</w:t>
      </w:r>
    </w:p>
    <w:p>
      <w:pPr>
        <w:numPr>
          <w:ilvl w:val="2"/>
          <w:numId w:val="4"/>
        </w:numPr>
        <w:spacing w:after="0"/>
        <w:ind w:left="252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color w:val="1D1D1F"/>
          <w:sz w:val="24"/>
          <w:szCs w:val="24"/>
          <w:lang w:val="en-US"/>
        </w:rPr>
        <w:t>By clicking on “learn more” button user will dragged to the membership  page.</w:t>
      </w:r>
      <w:r>
        <w:rPr>
          <w:rFonts w:hint="default" w:ascii="Calibri Light" w:hAnsi="Calibri Light" w:eastAsia="Times New Roman" w:cs="Calibri Light"/>
          <w:color w:val="1D1D1F"/>
          <w:sz w:val="24"/>
          <w:szCs w:val="24"/>
          <w:lang w:val="en-US"/>
        </w:rPr>
        <w:tab/>
      </w:r>
      <w:r>
        <w:rPr>
          <w:rFonts w:hint="default" w:ascii="Calibri Light" w:hAnsi="Calibri Light" w:eastAsia="Times New Roman" w:cs="Calibri Light"/>
          <w:b w:val="0"/>
          <w:bCs w:val="0"/>
          <w:color w:val="1D1D1F"/>
          <w:sz w:val="24"/>
          <w:szCs w:val="24"/>
          <w:lang w:val="en-US"/>
        </w:rPr>
        <w:t xml:space="preserve"> </w:t>
      </w:r>
    </w:p>
    <w:p>
      <w:pPr>
        <w:numPr>
          <w:ilvl w:val="1"/>
          <w:numId w:val="4"/>
        </w:numPr>
        <w:spacing w:after="0"/>
        <w:ind w:left="210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Learning center</w:t>
      </w:r>
    </w:p>
    <w:p>
      <w:pPr>
        <w:numPr>
          <w:ilvl w:val="2"/>
          <w:numId w:val="4"/>
        </w:numPr>
        <w:spacing w:after="0"/>
        <w:ind w:left="252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color w:val="1D1D1F"/>
          <w:sz w:val="24"/>
          <w:szCs w:val="24"/>
          <w:lang w:val="en-US"/>
        </w:rPr>
        <w:t>By clicking on “Check it Out” button user will dragged to the Learning center page.</w:t>
      </w:r>
      <w:r>
        <w:rPr>
          <w:rFonts w:hint="default" w:ascii="Calibri Light" w:hAnsi="Calibri Light" w:eastAsia="Times New Roman" w:cs="Calibri Light"/>
          <w:color w:val="1D1D1F"/>
          <w:sz w:val="24"/>
          <w:szCs w:val="24"/>
          <w:lang w:val="en-US"/>
        </w:rPr>
        <w:tab/>
      </w:r>
    </w:p>
    <w:p>
      <w:pPr>
        <w:numPr>
          <w:ilvl w:val="0"/>
          <w:numId w:val="10"/>
        </w:numPr>
        <w:spacing w:after="0"/>
        <w:ind w:left="168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This section will give intro of their products which is available on site for selling.</w:t>
      </w:r>
    </w:p>
    <w:p>
      <w:pPr>
        <w:numPr>
          <w:ilvl w:val="1"/>
          <w:numId w:val="10"/>
        </w:numPr>
        <w:spacing w:after="0"/>
        <w:ind w:left="210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By clicking on the product image it will  take user to the shop page and will show all the details of the product.</w:t>
      </w:r>
    </w:p>
    <w:p>
      <w:pPr>
        <w:numPr>
          <w:ilvl w:val="1"/>
          <w:numId w:val="10"/>
        </w:numPr>
        <w:spacing w:after="0"/>
        <w:ind w:left="210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 xml:space="preserve">By clicking on the “Visit Shop” button it will take user  to the shop page. </w:t>
      </w:r>
    </w:p>
    <w:p>
      <w:pPr>
        <w:numPr>
          <w:ilvl w:val="0"/>
          <w:numId w:val="11"/>
        </w:numPr>
        <w:spacing w:after="0"/>
        <w:ind w:left="168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This section will show courses and some details about that.</w:t>
      </w:r>
    </w:p>
    <w:p>
      <w:pPr>
        <w:numPr>
          <w:ilvl w:val="0"/>
          <w:numId w:val="11"/>
        </w:numPr>
        <w:spacing w:after="0"/>
        <w:ind w:left="1680" w:leftChars="0" w:hanging="420" w:firstLineChars="0"/>
        <w:jc w:val="both"/>
        <w:rPr>
          <w:rFonts w:hint="default" w:ascii="Calibri Light" w:hAnsi="Calibri Light" w:eastAsia="Times New Roman" w:cs="Calibri Light"/>
          <w:b w:val="0"/>
          <w:bCs w:val="0"/>
          <w:color w:val="1D1D1F"/>
          <w:sz w:val="24"/>
          <w:szCs w:val="24"/>
        </w:rPr>
      </w:pPr>
      <w:r>
        <w:rPr>
          <w:rFonts w:hint="default" w:ascii="Calibri Light" w:hAnsi="Calibri Light" w:eastAsia="Times New Roman" w:cs="Calibri Light"/>
          <w:b w:val="0"/>
          <w:bCs w:val="0"/>
          <w:color w:val="1D1D1F"/>
          <w:sz w:val="24"/>
          <w:szCs w:val="24"/>
          <w:lang w:val="en-US"/>
        </w:rPr>
        <w:t>This section will give social media button, by clicking on the icons user will reach to the respected social media page.</w:t>
      </w:r>
    </w:p>
    <w:p>
      <w:pPr>
        <w:pStyle w:val="14"/>
        <w:numPr>
          <w:ilvl w:val="0"/>
          <w:numId w:val="0"/>
        </w:numPr>
        <w:ind w:firstLine="720" w:firstLineChars="0"/>
        <w:outlineLvl w:val="1"/>
        <w:rPr>
          <w:rFonts w:hint="default" w:ascii="Calibri Light" w:hAnsi="Calibri Light" w:cs="Calibri Light"/>
          <w:b/>
          <w:bCs w:val="0"/>
          <w:sz w:val="28"/>
          <w:szCs w:val="28"/>
          <w:lang w:val="en-US"/>
        </w:rPr>
      </w:pPr>
      <w:r>
        <w:rPr>
          <w:rFonts w:hint="default" w:ascii="Calibri Light" w:hAnsi="Calibri Light" w:eastAsia="Times New Roman" w:cs="Calibri Light"/>
          <w:b/>
          <w:color w:val="1D1D1F"/>
          <w:sz w:val="28"/>
          <w:szCs w:val="28"/>
          <w:rtl w:val="0"/>
        </w:rPr>
        <w:t>3.</w:t>
      </w:r>
      <w:r>
        <w:rPr>
          <w:rFonts w:hint="default" w:ascii="Calibri Light" w:hAnsi="Calibri Light" w:eastAsia="Times New Roman" w:cs="Calibri Light"/>
          <w:b/>
          <w:color w:val="1D1D1F"/>
          <w:sz w:val="28"/>
          <w:szCs w:val="28"/>
          <w:rtl w:val="0"/>
          <w:lang w:val="en-US"/>
        </w:rPr>
        <w:t xml:space="preserve">2  </w:t>
      </w:r>
      <w:r>
        <w:rPr>
          <w:rFonts w:hint="default" w:ascii="Calibri Light" w:hAnsi="Calibri Light" w:cs="Calibri Light"/>
          <w:b/>
          <w:bCs w:val="0"/>
          <w:sz w:val="28"/>
          <w:szCs w:val="28"/>
          <w:lang w:val="en-US"/>
        </w:rPr>
        <w:t>Create Account</w:t>
      </w:r>
    </w:p>
    <w:p>
      <w:pPr>
        <w:pStyle w:val="14"/>
        <w:numPr>
          <w:ilvl w:val="0"/>
          <w:numId w:val="11"/>
        </w:numPr>
        <w:ind w:left="168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In order to create an account with the site, user needs to enter the following details mentioned below:</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First Name</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Last Name</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Mail Id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Password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Confirm Password</w:t>
      </w:r>
    </w:p>
    <w:p>
      <w:pPr>
        <w:pStyle w:val="14"/>
        <w:numPr>
          <w:ilvl w:val="0"/>
          <w:numId w:val="12"/>
        </w:numPr>
        <w:tabs>
          <w:tab w:val="left" w:pos="420"/>
          <w:tab w:val="clear" w:pos="2520"/>
        </w:tabs>
        <w:ind w:left="2520" w:leftChars="0" w:hanging="420" w:firstLineChars="0"/>
        <w:rPr>
          <w:rFonts w:hint="default" w:ascii="Calibri Light" w:hAnsi="Calibri Light" w:eastAsia="Times New Roman" w:cs="Calibri Light"/>
          <w:b/>
          <w:color w:val="1D1D1F"/>
          <w:sz w:val="28"/>
          <w:szCs w:val="28"/>
        </w:rPr>
      </w:pPr>
      <w:r>
        <w:rPr>
          <w:rFonts w:hint="default" w:ascii="Calibri Light" w:hAnsi="Calibri Light" w:cs="Calibri Light"/>
          <w:sz w:val="24"/>
          <w:lang w:val="en-US"/>
        </w:rPr>
        <w:t>Submit (button)</w:t>
      </w:r>
    </w:p>
    <w:p>
      <w:pPr>
        <w:pStyle w:val="14"/>
        <w:numPr>
          <w:ilvl w:val="0"/>
          <w:numId w:val="0"/>
        </w:numPr>
        <w:ind w:firstLine="720" w:firstLineChars="0"/>
        <w:outlineLvl w:val="1"/>
        <w:rPr>
          <w:rFonts w:hint="default" w:ascii="Calibri Light" w:hAnsi="Calibri Light" w:cs="Calibri Light"/>
          <w:b/>
          <w:bCs w:val="0"/>
          <w:sz w:val="28"/>
          <w:szCs w:val="28"/>
          <w:lang w:val="en-US"/>
        </w:rPr>
      </w:pPr>
      <w:bookmarkStart w:id="2" w:name="_Toc16886"/>
      <w:r>
        <w:rPr>
          <w:rFonts w:hint="default" w:ascii="Calibri Light" w:hAnsi="Calibri Light" w:cs="Calibri Light"/>
          <w:b/>
          <w:bCs w:val="0"/>
          <w:sz w:val="28"/>
          <w:szCs w:val="28"/>
          <w:lang w:val="en-US"/>
        </w:rPr>
        <w:t>3.3 Login</w:t>
      </w:r>
      <w:bookmarkEnd w:id="2"/>
      <w:r>
        <w:rPr>
          <w:rFonts w:hint="default" w:ascii="Calibri Light" w:hAnsi="Calibri Light" w:cs="Calibri Light"/>
          <w:b/>
          <w:bCs w:val="0"/>
          <w:sz w:val="28"/>
          <w:szCs w:val="28"/>
          <w:lang w:val="en-US"/>
        </w:rPr>
        <w:t xml:space="preserve"> </w:t>
      </w:r>
    </w:p>
    <w:p>
      <w:pPr>
        <w:pStyle w:val="14"/>
        <w:numPr>
          <w:ilvl w:val="0"/>
          <w:numId w:val="13"/>
        </w:numPr>
        <w:ind w:left="168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By entering the valid email id &amp; password user can log into the app.</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Email Id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Password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Register Now (button)</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Submit (button)</w:t>
      </w:r>
    </w:p>
    <w:p>
      <w:pPr>
        <w:pStyle w:val="14"/>
        <w:numPr>
          <w:ilvl w:val="0"/>
          <w:numId w:val="14"/>
        </w:numPr>
        <w:ind w:left="1680" w:leftChars="0" w:hanging="420" w:firstLineChars="0"/>
        <w:rPr>
          <w:rFonts w:hint="default" w:ascii="Calibri Light" w:hAnsi="Calibri Light" w:cs="Calibri Light"/>
          <w:b/>
          <w:bCs w:val="0"/>
          <w:sz w:val="28"/>
          <w:szCs w:val="28"/>
          <w:lang w:val="en-US"/>
        </w:rPr>
      </w:pPr>
      <w:r>
        <w:rPr>
          <w:rFonts w:hint="default" w:ascii="Calibri Light" w:hAnsi="Calibri Light" w:cs="Calibri Light"/>
          <w:sz w:val="24"/>
          <w:lang w:val="en-US"/>
        </w:rPr>
        <w:t xml:space="preserve">In case if user forgot their password they can retrieve it through </w:t>
      </w:r>
      <w:r>
        <w:rPr>
          <w:rFonts w:hint="default" w:ascii="Calibri Light" w:hAnsi="Calibri Light" w:cs="Calibri Light"/>
          <w:b/>
          <w:bCs/>
          <w:sz w:val="24"/>
          <w:lang w:val="en-US"/>
        </w:rPr>
        <w:t>Forgot Password Option.</w:t>
      </w:r>
    </w:p>
    <w:p>
      <w:pPr>
        <w:pStyle w:val="14"/>
        <w:numPr>
          <w:ilvl w:val="0"/>
          <w:numId w:val="0"/>
        </w:numPr>
        <w:rPr>
          <w:rFonts w:hint="default" w:ascii="Calibri Light" w:hAnsi="Calibri Light" w:cs="Calibri Light"/>
          <w:b/>
          <w:bCs w:val="0"/>
          <w:sz w:val="28"/>
          <w:szCs w:val="28"/>
          <w:lang w:val="en-US"/>
        </w:rPr>
      </w:pPr>
    </w:p>
    <w:p>
      <w:pPr>
        <w:pStyle w:val="14"/>
        <w:numPr>
          <w:ilvl w:val="0"/>
          <w:numId w:val="0"/>
        </w:numPr>
        <w:ind w:left="660" w:leftChars="0"/>
        <w:outlineLvl w:val="1"/>
        <w:rPr>
          <w:rFonts w:hint="default" w:ascii="Calibri Light" w:hAnsi="Calibri Light" w:cs="Calibri Light"/>
          <w:b/>
          <w:bCs w:val="0"/>
          <w:sz w:val="28"/>
          <w:szCs w:val="28"/>
          <w:lang w:val="en-US"/>
        </w:rPr>
      </w:pPr>
      <w:bookmarkStart w:id="3" w:name="_Toc1677"/>
      <w:r>
        <w:rPr>
          <w:rFonts w:hint="default" w:ascii="Calibri Light" w:hAnsi="Calibri Light" w:cs="Calibri Light"/>
          <w:b/>
          <w:bCs w:val="0"/>
          <w:sz w:val="28"/>
          <w:szCs w:val="28"/>
          <w:lang w:val="en-US"/>
        </w:rPr>
        <w:t>3.4 Forgot Password</w:t>
      </w:r>
      <w:bookmarkEnd w:id="3"/>
      <w:r>
        <w:rPr>
          <w:rFonts w:hint="default" w:ascii="Calibri Light" w:hAnsi="Calibri Light" w:cs="Calibri Light"/>
          <w:b/>
          <w:bCs w:val="0"/>
          <w:sz w:val="28"/>
          <w:szCs w:val="28"/>
          <w:lang w:val="en-US"/>
        </w:rPr>
        <w:t xml:space="preserve"> </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 xml:space="preserve">In case if user forgets their password, they can retrieve and recover the same by simply tapping on the </w:t>
      </w:r>
      <w:r>
        <w:rPr>
          <w:rFonts w:hint="default" w:ascii="Calibri Light" w:hAnsi="Calibri Light" w:cs="Calibri Light"/>
          <w:b/>
          <w:bCs/>
          <w:sz w:val="24"/>
          <w:lang w:val="en-US" w:eastAsia="zh-CN"/>
        </w:rPr>
        <w:t>Forgot Password Link.</w:t>
      </w:r>
    </w:p>
    <w:p>
      <w:pPr>
        <w:pStyle w:val="14"/>
        <w:numPr>
          <w:ilvl w:val="0"/>
          <w:numId w:val="14"/>
        </w:numPr>
        <w:tabs>
          <w:tab w:val="left" w:pos="420"/>
          <w:tab w:val="clear" w:pos="1685"/>
        </w:tabs>
        <w:ind w:left="1680" w:leftChars="0" w:hanging="420" w:firstLineChars="0"/>
        <w:rPr>
          <w:rFonts w:hint="default" w:ascii="Calibri Light" w:hAnsi="Calibri Light" w:eastAsia="Times New Roman" w:cs="Calibri Light"/>
          <w:b/>
          <w:color w:val="1D1D1F"/>
          <w:sz w:val="28"/>
          <w:szCs w:val="28"/>
        </w:rPr>
      </w:pPr>
      <w:r>
        <w:rPr>
          <w:rFonts w:hint="default" w:ascii="Calibri Light" w:hAnsi="Calibri Light" w:cs="Calibri Light"/>
          <w:sz w:val="24"/>
          <w:lang w:val="en-US" w:eastAsia="zh-CN"/>
        </w:rPr>
        <w:t xml:space="preserve">    By entering the </w:t>
      </w:r>
      <w:r>
        <w:rPr>
          <w:rFonts w:hint="default" w:ascii="Calibri Light" w:hAnsi="Calibri Light" w:cs="Calibri Light"/>
          <w:b/>
          <w:bCs/>
          <w:sz w:val="24"/>
          <w:lang w:val="en-US" w:eastAsia="zh-CN"/>
        </w:rPr>
        <w:t>email address</w:t>
      </w:r>
      <w:r>
        <w:rPr>
          <w:rFonts w:hint="default" w:ascii="Calibri Light" w:hAnsi="Calibri Light" w:cs="Calibri Light"/>
          <w:sz w:val="24"/>
          <w:lang w:val="en-US" w:eastAsia="zh-CN"/>
        </w:rPr>
        <w:t xml:space="preserve"> an email will be send to the user, using that user can</w:t>
      </w:r>
      <w:r>
        <w:rPr>
          <w:rFonts w:hint="default" w:ascii="Calibri Light" w:hAnsi="Calibri Light" w:cs="Calibri Light"/>
          <w:b/>
          <w:bCs/>
          <w:sz w:val="24"/>
          <w:lang w:val="en-US" w:eastAsia="zh-CN"/>
        </w:rPr>
        <w:t xml:space="preserve"> reset their password and login again with the app.</w:t>
      </w:r>
    </w:p>
    <w:p>
      <w:pPr>
        <w:pStyle w:val="14"/>
        <w:numPr>
          <w:numId w:val="0"/>
        </w:numPr>
        <w:tabs>
          <w:tab w:val="left" w:pos="420"/>
        </w:tabs>
        <w:ind w:left="1260" w:leftChars="0"/>
        <w:rPr>
          <w:rFonts w:hint="default" w:ascii="Calibri Light" w:hAnsi="Calibri Light" w:eastAsia="Times New Roman" w:cs="Calibri Light"/>
          <w:b/>
          <w:color w:val="1D1D1F"/>
          <w:sz w:val="28"/>
          <w:szCs w:val="28"/>
        </w:rPr>
      </w:pPr>
    </w:p>
    <w:p>
      <w:pPr>
        <w:pStyle w:val="14"/>
        <w:numPr>
          <w:ilvl w:val="0"/>
          <w:numId w:val="0"/>
        </w:numPr>
        <w:ind w:left="660" w:leftChars="0"/>
        <w:outlineLvl w:val="1"/>
        <w:rPr>
          <w:rFonts w:hint="default" w:ascii="Calibri Light" w:hAnsi="Calibri Light" w:cs="Calibri Light"/>
          <w:b/>
          <w:bCs w:val="0"/>
          <w:sz w:val="28"/>
          <w:szCs w:val="28"/>
          <w:lang w:val="en-US"/>
        </w:rPr>
      </w:pPr>
      <w:bookmarkStart w:id="4" w:name="_Toc24670"/>
      <w:r>
        <w:rPr>
          <w:rFonts w:hint="default" w:ascii="Calibri Light" w:hAnsi="Calibri Light" w:cs="Calibri Light"/>
          <w:b/>
          <w:bCs w:val="0"/>
          <w:sz w:val="28"/>
          <w:szCs w:val="28"/>
          <w:lang w:val="en-US"/>
        </w:rPr>
        <w:t>3.5 Reset Password</w:t>
      </w:r>
      <w:bookmarkEnd w:id="4"/>
    </w:p>
    <w:p>
      <w:pPr>
        <w:pStyle w:val="14"/>
        <w:numPr>
          <w:ilvl w:val="0"/>
          <w:numId w:val="14"/>
        </w:numPr>
        <w:ind w:left="1680" w:leftChars="0" w:hanging="420" w:firstLineChars="0"/>
        <w:rPr>
          <w:rFonts w:hint="default" w:ascii="Calibri Light" w:hAnsi="Calibri Light" w:cs="Calibri Light"/>
          <w:b/>
          <w:bCs/>
          <w:sz w:val="24"/>
          <w:lang w:val="en-US" w:eastAsia="zh-CN"/>
        </w:rPr>
      </w:pPr>
      <w:r>
        <w:rPr>
          <w:rFonts w:hint="default" w:ascii="Calibri Light" w:hAnsi="Calibri Light" w:cs="Calibri Light"/>
          <w:sz w:val="24"/>
          <w:lang w:val="en-US" w:eastAsia="zh-CN"/>
        </w:rPr>
        <w:t xml:space="preserve">User should be able to access </w:t>
      </w:r>
      <w:r>
        <w:rPr>
          <w:rFonts w:hint="default" w:ascii="Calibri Light" w:hAnsi="Calibri Light" w:cs="Calibri Light"/>
          <w:b/>
          <w:bCs/>
          <w:sz w:val="24"/>
          <w:lang w:val="en-US" w:eastAsia="zh-CN"/>
        </w:rPr>
        <w:t>Forgot Password link.</w:t>
      </w:r>
    </w:p>
    <w:p>
      <w:pPr>
        <w:pStyle w:val="14"/>
        <w:numPr>
          <w:ilvl w:val="0"/>
          <w:numId w:val="14"/>
        </w:numPr>
        <w:ind w:left="1680" w:leftChars="0" w:hanging="420" w:firstLineChars="0"/>
        <w:rPr>
          <w:rFonts w:hint="default" w:ascii="Calibri Light" w:hAnsi="Calibri Light" w:cs="Calibri Light"/>
          <w:b/>
          <w:bCs/>
          <w:sz w:val="24"/>
          <w:lang w:val="en-US" w:eastAsia="zh-CN"/>
        </w:rPr>
      </w:pPr>
      <w:r>
        <w:rPr>
          <w:rFonts w:hint="default" w:ascii="Calibri Light" w:hAnsi="Calibri Light" w:cs="Calibri Light"/>
          <w:sz w:val="24"/>
          <w:lang w:val="en-US" w:eastAsia="zh-CN"/>
        </w:rPr>
        <w:t>User should be able to enter a registered</w:t>
      </w:r>
      <w:r>
        <w:rPr>
          <w:rFonts w:hint="default" w:ascii="Calibri Light" w:hAnsi="Calibri Light" w:cs="Calibri Light"/>
          <w:b/>
          <w:bCs/>
          <w:sz w:val="24"/>
          <w:lang w:val="en-US" w:eastAsia="zh-CN"/>
        </w:rPr>
        <w:t xml:space="preserve"> Email ID.</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 xml:space="preserve">On submitting a registered Email Id, user should receive an email </w:t>
      </w:r>
      <w:r>
        <w:rPr>
          <w:rFonts w:hint="default" w:ascii="Calibri Light" w:hAnsi="Calibri Light" w:cs="Calibri Light"/>
          <w:b/>
          <w:bCs/>
          <w:sz w:val="24"/>
          <w:lang w:val="en-US" w:eastAsia="zh-CN"/>
        </w:rPr>
        <w:t xml:space="preserve">(containing the Reset Password Link) </w:t>
      </w:r>
      <w:r>
        <w:rPr>
          <w:rFonts w:hint="default" w:ascii="Calibri Light" w:hAnsi="Calibri Light" w:cs="Calibri Light"/>
          <w:sz w:val="24"/>
          <w:lang w:val="en-US" w:eastAsia="zh-CN"/>
        </w:rPr>
        <w:t>on the entered Email Id.</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Tapping on the Reset Password Link should take the user to an appropriate web screen where they should able to enter:</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New Password</w:t>
      </w:r>
    </w:p>
    <w:p>
      <w:pPr>
        <w:pStyle w:val="14"/>
        <w:numPr>
          <w:ilvl w:val="0"/>
          <w:numId w:val="12"/>
        </w:numPr>
        <w:tabs>
          <w:tab w:val="left" w:pos="420"/>
          <w:tab w:val="clear" w:pos="2520"/>
        </w:tabs>
        <w:ind w:left="2520" w:leftChars="0" w:hanging="420" w:firstLineChars="0"/>
        <w:rPr>
          <w:rFonts w:hint="default" w:ascii="Calibri Light" w:hAnsi="Calibri Light" w:cs="Calibri Light"/>
          <w:b/>
          <w:bCs w:val="0"/>
          <w:sz w:val="28"/>
          <w:szCs w:val="28"/>
          <w:lang w:val="en-US"/>
        </w:rPr>
      </w:pPr>
      <w:r>
        <w:rPr>
          <w:rFonts w:hint="default" w:ascii="Calibri Light" w:hAnsi="Calibri Light" w:cs="Calibri Light"/>
          <w:sz w:val="24"/>
          <w:lang w:val="en-US" w:eastAsia="zh-CN"/>
        </w:rPr>
        <w:t>Confirm Password</w:t>
      </w:r>
    </w:p>
    <w:p>
      <w:pPr>
        <w:pStyle w:val="14"/>
        <w:numPr>
          <w:ilvl w:val="0"/>
          <w:numId w:val="0"/>
        </w:numPr>
        <w:tabs>
          <w:tab w:val="left" w:pos="420"/>
        </w:tabs>
        <w:ind w:left="1260" w:leftChars="0"/>
        <w:rPr>
          <w:rFonts w:hint="default" w:ascii="Calibri Light" w:hAnsi="Calibri Light" w:eastAsia="Times New Roman" w:cs="Calibri Light"/>
          <w:b/>
          <w:color w:val="1D1D1F"/>
          <w:sz w:val="28"/>
          <w:szCs w:val="28"/>
        </w:rPr>
      </w:pPr>
    </w:p>
    <w:p>
      <w:pPr>
        <w:spacing w:after="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b/>
          <w:color w:val="1D1D1F"/>
          <w:sz w:val="28"/>
          <w:szCs w:val="28"/>
          <w:rtl w:val="0"/>
        </w:rPr>
        <w:t>3.</w:t>
      </w:r>
      <w:r>
        <w:rPr>
          <w:rFonts w:hint="default" w:ascii="Calibri Light" w:hAnsi="Calibri Light" w:eastAsia="Times New Roman" w:cs="Calibri Light"/>
          <w:b/>
          <w:color w:val="1D1D1F"/>
          <w:sz w:val="28"/>
          <w:szCs w:val="28"/>
          <w:rtl w:val="0"/>
          <w:lang w:val="en-US"/>
        </w:rPr>
        <w:t>6</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My profile</w:t>
      </w:r>
    </w:p>
    <w:p>
      <w:pPr>
        <w:numPr>
          <w:ilvl w:val="0"/>
          <w:numId w:val="15"/>
        </w:numPr>
        <w:spacing w:after="0"/>
        <w:ind w:left="1680" w:leftChars="0" w:hanging="420" w:firstLineChars="0"/>
        <w:jc w:val="both"/>
        <w:rPr>
          <w:rFonts w:hint="default" w:ascii="Calibri Light" w:hAnsi="Calibri Light" w:eastAsia="Times New Roman" w:cs="Calibri Light"/>
          <w:b w:val="0"/>
          <w:bCs/>
          <w:color w:val="1D1D1F"/>
          <w:sz w:val="24"/>
          <w:szCs w:val="24"/>
        </w:rPr>
      </w:pPr>
      <w:r>
        <w:rPr>
          <w:rFonts w:hint="default" w:ascii="Calibri Light" w:hAnsi="Calibri Light" w:eastAsia="Times New Roman" w:cs="Calibri Light"/>
          <w:b/>
          <w:bCs w:val="0"/>
          <w:color w:val="1D1D1F"/>
          <w:sz w:val="24"/>
          <w:szCs w:val="24"/>
          <w:rtl w:val="0"/>
          <w:lang w:val="en-US"/>
        </w:rPr>
        <w:t xml:space="preserve">Dashboard </w:t>
      </w:r>
      <w:r>
        <w:rPr>
          <w:rFonts w:hint="default" w:ascii="Calibri Light" w:hAnsi="Calibri Light" w:eastAsia="Times New Roman" w:cs="Calibri Light"/>
          <w:b/>
          <w:bCs w:val="0"/>
          <w:color w:val="1D1D1F"/>
          <w:sz w:val="24"/>
          <w:szCs w:val="24"/>
          <w:rtl w:val="0"/>
        </w:rPr>
        <w:t xml:space="preserve"> </w:t>
      </w:r>
    </w:p>
    <w:p>
      <w:pPr>
        <w:numPr>
          <w:ilvl w:val="2"/>
          <w:numId w:val="15"/>
        </w:numPr>
        <w:spacing w:after="0"/>
        <w:ind w:left="2520" w:leftChars="0" w:hanging="420" w:firstLineChars="0"/>
        <w:jc w:val="both"/>
        <w:rPr>
          <w:rFonts w:hint="default" w:ascii="Calibri Light" w:hAnsi="Calibri Light" w:eastAsia="Times New Roman" w:cs="Calibri Light"/>
          <w:b w:val="0"/>
          <w:bCs/>
          <w:color w:val="1D1D1F"/>
          <w:sz w:val="24"/>
          <w:szCs w:val="24"/>
        </w:rPr>
      </w:pPr>
      <w:r>
        <w:rPr>
          <w:rFonts w:hint="default" w:ascii="Calibri Light" w:hAnsi="Calibri Light" w:eastAsia="Times New Roman" w:cs="Calibri Light"/>
          <w:b w:val="0"/>
          <w:bCs/>
          <w:color w:val="1D1D1F"/>
          <w:sz w:val="24"/>
          <w:szCs w:val="24"/>
          <w:rtl w:val="0"/>
          <w:lang w:val="en-US"/>
        </w:rPr>
        <w:t>It will show user’s scheduled readings with psychic name, duration, time, date, link for joining and confirmation status.</w:t>
      </w:r>
    </w:p>
    <w:p>
      <w:pPr>
        <w:numPr>
          <w:ilvl w:val="2"/>
          <w:numId w:val="15"/>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val="0"/>
          <w:bCs/>
          <w:color w:val="1D1D1F"/>
          <w:sz w:val="24"/>
          <w:szCs w:val="24"/>
          <w:rtl w:val="0"/>
          <w:lang w:val="en-US"/>
        </w:rPr>
        <w:t>This section will ask user for scheduling the reading and by clicking on the “search psychics” it will take user to the psychics page.</w:t>
      </w:r>
    </w:p>
    <w:p>
      <w:pPr>
        <w:numPr>
          <w:ilvl w:val="0"/>
          <w:numId w:val="16"/>
        </w:numPr>
        <w:spacing w:after="0"/>
        <w:ind w:left="1680" w:leftChars="0" w:hanging="420" w:firstLineChars="0"/>
        <w:jc w:val="both"/>
        <w:rPr>
          <w:rFonts w:hint="default" w:ascii="Calibri Light" w:hAnsi="Calibri Light" w:eastAsia="Times New Roman" w:cs="Calibri Light"/>
          <w:b/>
          <w:bCs/>
          <w:color w:val="1D1D1F"/>
          <w:sz w:val="24"/>
          <w:szCs w:val="24"/>
        </w:rPr>
      </w:pPr>
      <w:r>
        <w:rPr>
          <w:rFonts w:hint="default" w:ascii="Calibri Light" w:hAnsi="Calibri Light" w:eastAsia="Times New Roman" w:cs="Calibri Light"/>
          <w:b/>
          <w:bCs/>
          <w:color w:val="1D1D1F"/>
          <w:sz w:val="24"/>
          <w:szCs w:val="24"/>
          <w:lang w:val="en-US"/>
        </w:rPr>
        <w:t>My psychics</w:t>
      </w:r>
    </w:p>
    <w:p>
      <w:pPr>
        <w:numPr>
          <w:ilvl w:val="2"/>
          <w:numId w:val="16"/>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It will show user the psychic whom user has booked.</w:t>
      </w:r>
    </w:p>
    <w:p>
      <w:pPr>
        <w:numPr>
          <w:ilvl w:val="2"/>
          <w:numId w:val="16"/>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If user have not select psychic yet it will show</w:t>
      </w:r>
      <w:r>
        <w:rPr>
          <w:rFonts w:hint="default" w:ascii="Calibri Light" w:hAnsi="Calibri Light" w:eastAsia="Times New Roman" w:cs="Calibri Light"/>
          <w:b w:val="0"/>
          <w:bCs/>
          <w:color w:val="1D1D1F"/>
          <w:sz w:val="24"/>
          <w:szCs w:val="24"/>
          <w:rtl w:val="0"/>
          <w:lang w:val="en-US"/>
        </w:rPr>
        <w:t xml:space="preserve"> “search psychics” it will take user to the psychics page.</w:t>
      </w:r>
      <w:r>
        <w:rPr>
          <w:rFonts w:hint="default" w:ascii="Calibri Light" w:hAnsi="Calibri Light" w:eastAsia="Times New Roman" w:cs="Calibri Light"/>
          <w:color w:val="1D1D1F"/>
          <w:sz w:val="24"/>
          <w:szCs w:val="24"/>
          <w:lang w:val="en-US"/>
        </w:rPr>
        <w:t xml:space="preserve"> </w:t>
      </w:r>
      <w:r>
        <w:rPr>
          <w:rFonts w:hint="default" w:ascii="Calibri Light" w:hAnsi="Calibri Light" w:eastAsia="Times New Roman" w:cs="Calibri Light"/>
          <w:b/>
          <w:color w:val="1D1D1F"/>
          <w:sz w:val="24"/>
          <w:szCs w:val="24"/>
          <w:rtl w:val="0"/>
          <w:lang w:val="en-US"/>
        </w:rPr>
        <w:tab/>
      </w:r>
    </w:p>
    <w:p>
      <w:pPr>
        <w:numPr>
          <w:ilvl w:val="0"/>
          <w:numId w:val="17"/>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color w:val="1D1D1F"/>
          <w:sz w:val="24"/>
          <w:szCs w:val="24"/>
          <w:rtl w:val="0"/>
          <w:lang w:val="en-US"/>
        </w:rPr>
        <w:t>Order</w:t>
      </w:r>
    </w:p>
    <w:p>
      <w:pPr>
        <w:numPr>
          <w:ilvl w:val="2"/>
          <w:numId w:val="17"/>
        </w:numPr>
        <w:spacing w:after="0"/>
        <w:ind w:left="2520" w:leftChars="0" w:hanging="420" w:firstLineChars="0"/>
        <w:jc w:val="both"/>
        <w:rPr>
          <w:rFonts w:hint="default" w:ascii="Calibri Light" w:hAnsi="Calibri Light" w:eastAsia="Times New Roman" w:cs="Calibri Light"/>
          <w:b w:val="0"/>
          <w:bCs/>
          <w:color w:val="1D1D1F"/>
          <w:sz w:val="24"/>
          <w:szCs w:val="24"/>
        </w:rPr>
      </w:pPr>
      <w:r>
        <w:rPr>
          <w:rFonts w:hint="default" w:ascii="Calibri Light" w:hAnsi="Calibri Light" w:eastAsia="Times New Roman" w:cs="Calibri Light"/>
          <w:b w:val="0"/>
          <w:bCs/>
          <w:color w:val="1D1D1F"/>
          <w:sz w:val="24"/>
          <w:szCs w:val="24"/>
          <w:rtl w:val="0"/>
          <w:lang w:val="en-US"/>
        </w:rPr>
        <w:t>This page will show the product which is delivered or ordered by user.</w:t>
      </w:r>
    </w:p>
    <w:p>
      <w:pPr>
        <w:numPr>
          <w:ilvl w:val="2"/>
          <w:numId w:val="17"/>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val="0"/>
          <w:bCs/>
          <w:color w:val="1D1D1F"/>
          <w:sz w:val="24"/>
          <w:szCs w:val="24"/>
          <w:rtl w:val="0"/>
          <w:lang w:val="en-US"/>
        </w:rPr>
        <w:t>If user has not order any thing yet, user can click on “Start Shopping” button and it will take user to the shop page.</w:t>
      </w:r>
      <w:r>
        <w:rPr>
          <w:rFonts w:hint="default" w:ascii="Calibri Light" w:hAnsi="Calibri Light" w:eastAsia="Times New Roman" w:cs="Calibri Light"/>
          <w:b w:val="0"/>
          <w:bCs/>
          <w:color w:val="1D1D1F"/>
          <w:sz w:val="24"/>
          <w:szCs w:val="24"/>
          <w:rtl w:val="0"/>
          <w:lang w:val="en-US"/>
        </w:rPr>
        <w:tab/>
      </w:r>
    </w:p>
    <w:p>
      <w:pPr>
        <w:numPr>
          <w:ilvl w:val="0"/>
          <w:numId w:val="18"/>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color w:val="1D1D1F"/>
          <w:sz w:val="24"/>
          <w:szCs w:val="24"/>
          <w:rtl w:val="0"/>
          <w:lang w:val="en-US"/>
        </w:rPr>
        <w:t>Membership</w:t>
      </w:r>
    </w:p>
    <w:p>
      <w:pPr>
        <w:numPr>
          <w:ilvl w:val="2"/>
          <w:numId w:val="18"/>
        </w:numPr>
        <w:spacing w:after="0"/>
        <w:ind w:left="2520" w:leftChars="0" w:hanging="420" w:firstLineChars="0"/>
        <w:jc w:val="both"/>
        <w:rPr>
          <w:rFonts w:hint="default" w:ascii="Calibri Light" w:hAnsi="Calibri Light" w:eastAsia="Times New Roman" w:cs="Calibri Light"/>
          <w:b w:val="0"/>
          <w:bCs/>
          <w:color w:val="1D1D1F"/>
          <w:sz w:val="24"/>
          <w:szCs w:val="24"/>
        </w:rPr>
      </w:pPr>
      <w:r>
        <w:rPr>
          <w:rFonts w:hint="default" w:ascii="Calibri Light" w:hAnsi="Calibri Light" w:eastAsia="Times New Roman" w:cs="Calibri Light"/>
          <w:b w:val="0"/>
          <w:bCs/>
          <w:color w:val="1D1D1F"/>
          <w:sz w:val="24"/>
          <w:szCs w:val="24"/>
          <w:rtl w:val="0"/>
          <w:lang w:val="en-US"/>
        </w:rPr>
        <w:t>This page will show membership details which has purchased by user.</w:t>
      </w:r>
    </w:p>
    <w:p>
      <w:pPr>
        <w:numPr>
          <w:ilvl w:val="2"/>
          <w:numId w:val="18"/>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val="0"/>
          <w:bCs/>
          <w:color w:val="1D1D1F"/>
          <w:sz w:val="24"/>
          <w:szCs w:val="24"/>
          <w:rtl w:val="0"/>
          <w:lang w:val="en-US"/>
        </w:rPr>
        <w:t>User can purchase membership by clicking on the “Add Memberships” button.</w:t>
      </w:r>
    </w:p>
    <w:p>
      <w:pPr>
        <w:numPr>
          <w:ilvl w:val="0"/>
          <w:numId w:val="19"/>
        </w:numPr>
        <w:spacing w:after="0"/>
        <w:ind w:left="1680" w:leftChars="0" w:hanging="420" w:firstLineChars="0"/>
        <w:jc w:val="both"/>
        <w:rPr>
          <w:rFonts w:hint="default" w:ascii="Calibri Light" w:hAnsi="Calibri Light" w:eastAsia="Times New Roman" w:cs="Calibri Light"/>
          <w:b/>
          <w:bCs w:val="0"/>
          <w:color w:val="1D1D1F"/>
          <w:sz w:val="24"/>
          <w:szCs w:val="24"/>
        </w:rPr>
      </w:pPr>
      <w:r>
        <w:rPr>
          <w:rFonts w:hint="default" w:ascii="Calibri Light" w:hAnsi="Calibri Light" w:eastAsia="Times New Roman" w:cs="Calibri Light"/>
          <w:b/>
          <w:bCs w:val="0"/>
          <w:color w:val="1D1D1F"/>
          <w:sz w:val="24"/>
          <w:szCs w:val="24"/>
          <w:rtl w:val="0"/>
          <w:lang w:val="en-US"/>
        </w:rPr>
        <w:t>My Course</w:t>
      </w:r>
    </w:p>
    <w:p>
      <w:pPr>
        <w:numPr>
          <w:ilvl w:val="2"/>
          <w:numId w:val="18"/>
        </w:numPr>
        <w:spacing w:after="0"/>
        <w:ind w:left="2520" w:leftChars="0" w:hanging="420" w:firstLineChars="0"/>
        <w:jc w:val="both"/>
        <w:rPr>
          <w:rFonts w:hint="default" w:ascii="Calibri Light" w:hAnsi="Calibri Light" w:eastAsia="Times New Roman" w:cs="Calibri Light"/>
          <w:b w:val="0"/>
          <w:bCs/>
          <w:color w:val="1D1D1F"/>
          <w:sz w:val="24"/>
          <w:szCs w:val="24"/>
        </w:rPr>
      </w:pPr>
      <w:r>
        <w:rPr>
          <w:rFonts w:hint="default" w:ascii="Calibri Light" w:hAnsi="Calibri Light" w:eastAsia="Times New Roman" w:cs="Calibri Light"/>
          <w:b w:val="0"/>
          <w:bCs/>
          <w:color w:val="1D1D1F"/>
          <w:sz w:val="24"/>
          <w:szCs w:val="24"/>
          <w:rtl w:val="0"/>
          <w:lang w:val="en-US"/>
        </w:rPr>
        <w:t>The user will be able to see the course which already  purchased or already completed.</w:t>
      </w:r>
    </w:p>
    <w:p>
      <w:pPr>
        <w:numPr>
          <w:ilvl w:val="2"/>
          <w:numId w:val="18"/>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val="0"/>
          <w:bCs/>
          <w:color w:val="1D1D1F"/>
          <w:sz w:val="24"/>
          <w:szCs w:val="24"/>
          <w:rtl w:val="0"/>
          <w:lang w:val="en-US"/>
        </w:rPr>
        <w:t>User can purchase course by clicking on the “Search Course” button.</w:t>
      </w:r>
    </w:p>
    <w:p>
      <w:pPr>
        <w:numPr>
          <w:ilvl w:val="0"/>
          <w:numId w:val="20"/>
        </w:numPr>
        <w:spacing w:after="0"/>
        <w:ind w:left="1680" w:leftChars="0" w:hanging="420" w:firstLineChars="0"/>
        <w:jc w:val="both"/>
        <w:rPr>
          <w:rFonts w:hint="default" w:ascii="Calibri Light" w:hAnsi="Calibri Light" w:eastAsia="Times New Roman" w:cs="Calibri Light"/>
          <w:b/>
          <w:bCs/>
          <w:color w:val="1D1D1F"/>
          <w:sz w:val="24"/>
          <w:szCs w:val="24"/>
        </w:rPr>
      </w:pPr>
      <w:r>
        <w:rPr>
          <w:rFonts w:hint="default" w:ascii="Calibri Light" w:hAnsi="Calibri Light" w:eastAsia="Times New Roman" w:cs="Calibri Light"/>
          <w:b/>
          <w:bCs/>
          <w:color w:val="1D1D1F"/>
          <w:sz w:val="24"/>
          <w:szCs w:val="24"/>
          <w:lang w:val="en-US"/>
        </w:rPr>
        <w:t>Manage account</w:t>
      </w:r>
    </w:p>
    <w:p>
      <w:pPr>
        <w:numPr>
          <w:ilvl w:val="2"/>
          <w:numId w:val="20"/>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 xml:space="preserve">This page allow user to see/update their account details. </w:t>
      </w:r>
    </w:p>
    <w:p>
      <w:pPr>
        <w:numPr>
          <w:ilvl w:val="0"/>
          <w:numId w:val="21"/>
        </w:numPr>
        <w:spacing w:after="0"/>
        <w:ind w:left="1680" w:leftChars="0" w:hanging="420" w:firstLineChars="0"/>
        <w:jc w:val="both"/>
        <w:rPr>
          <w:rFonts w:hint="default" w:ascii="Calibri Light" w:hAnsi="Calibri Light" w:eastAsia="Times New Roman" w:cs="Calibri Light"/>
          <w:b/>
          <w:bCs/>
          <w:color w:val="1D1D1F"/>
          <w:sz w:val="24"/>
          <w:szCs w:val="24"/>
        </w:rPr>
      </w:pPr>
      <w:r>
        <w:rPr>
          <w:rFonts w:hint="default" w:ascii="Calibri Light" w:hAnsi="Calibri Light" w:eastAsia="Times New Roman" w:cs="Calibri Light"/>
          <w:b/>
          <w:bCs/>
          <w:color w:val="1D1D1F"/>
          <w:sz w:val="24"/>
          <w:szCs w:val="24"/>
          <w:lang w:val="en-US"/>
        </w:rPr>
        <w:t>Sign Out</w:t>
      </w:r>
    </w:p>
    <w:p>
      <w:pPr>
        <w:numPr>
          <w:ilvl w:val="2"/>
          <w:numId w:val="21"/>
        </w:numPr>
        <w:spacing w:after="0"/>
        <w:ind w:left="252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lang w:val="en-US"/>
        </w:rPr>
        <w:t>By clicking on sign out button user will sing out from the website.</w:t>
      </w:r>
      <w:r>
        <w:rPr>
          <w:rFonts w:hint="default" w:ascii="Calibri Light" w:hAnsi="Calibri Light" w:eastAsia="Times New Roman" w:cs="Calibri Light"/>
          <w:color w:val="1D1D1F"/>
          <w:sz w:val="24"/>
          <w:szCs w:val="24"/>
          <w:lang w:val="en-US"/>
        </w:rPr>
        <w:tab/>
      </w:r>
    </w:p>
    <w:p>
      <w:pPr>
        <w:numPr>
          <w:ilvl w:val="0"/>
          <w:numId w:val="0"/>
        </w:numPr>
        <w:spacing w:after="0"/>
        <w:ind w:left="2100" w:left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b w:val="0"/>
          <w:bCs/>
          <w:color w:val="1D1D1F"/>
          <w:sz w:val="24"/>
          <w:szCs w:val="24"/>
          <w:rtl w:val="0"/>
          <w:lang w:val="en-US"/>
        </w:rPr>
        <w:tab/>
      </w:r>
      <w:r>
        <w:rPr>
          <w:rFonts w:hint="default" w:ascii="Calibri Light" w:hAnsi="Calibri Light" w:eastAsia="Times New Roman" w:cs="Calibri Light"/>
          <w:color w:val="1D1D1F"/>
          <w:sz w:val="24"/>
          <w:szCs w:val="24"/>
          <w:rtl w:val="0"/>
        </w:rPr>
        <w:tab/>
      </w:r>
      <w:r>
        <w:rPr>
          <w:rFonts w:hint="default" w:ascii="Calibri Light" w:hAnsi="Calibri Light" w:eastAsia="Times New Roman" w:cs="Calibri Light"/>
          <w:color w:val="1D1D1F"/>
          <w:sz w:val="24"/>
          <w:szCs w:val="24"/>
          <w:rtl w:val="0"/>
        </w:rPr>
        <w:tab/>
      </w:r>
    </w:p>
    <w:p>
      <w:pPr>
        <w:spacing w:after="0"/>
        <w:jc w:val="both"/>
        <w:rPr>
          <w:rFonts w:hint="default" w:ascii="Calibri Light" w:hAnsi="Calibri Light" w:eastAsia="Times New Roman" w:cs="Calibri Light"/>
          <w:color w:val="1D1D1F"/>
          <w:sz w:val="28"/>
          <w:szCs w:val="28"/>
          <w:lang w:val="en-US"/>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b/>
          <w:color w:val="1D1D1F"/>
          <w:sz w:val="28"/>
          <w:szCs w:val="28"/>
          <w:rtl w:val="0"/>
        </w:rPr>
        <w:t>3.</w:t>
      </w:r>
      <w:r>
        <w:rPr>
          <w:rFonts w:hint="default" w:ascii="Calibri Light" w:hAnsi="Calibri Light" w:eastAsia="Times New Roman" w:cs="Calibri Light"/>
          <w:b/>
          <w:color w:val="1D1D1F"/>
          <w:sz w:val="28"/>
          <w:szCs w:val="28"/>
          <w:rtl w:val="0"/>
          <w:lang w:val="en-US"/>
        </w:rPr>
        <w:t xml:space="preserve">7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Your Cart</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The products which are added by the user in the card, will show here.</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rPr>
      </w:pPr>
      <w:r>
        <w:rPr>
          <w:rFonts w:hint="default" w:ascii="Calibri Light" w:hAnsi="Calibri Light" w:eastAsia="Times New Roman" w:cs="Calibri Light"/>
          <w:color w:val="1D1D1F"/>
          <w:sz w:val="24"/>
          <w:szCs w:val="24"/>
          <w:rtl w:val="0"/>
          <w:lang w:val="en-US"/>
        </w:rPr>
        <w:t>User can increase the product quantity and can remove the product from the cart.</w:t>
      </w:r>
      <w:r>
        <w:rPr>
          <w:rFonts w:hint="default" w:ascii="Calibri Light" w:hAnsi="Calibri Light" w:eastAsia="Times New Roman" w:cs="Calibri Light"/>
          <w:color w:val="1D1D1F"/>
          <w:sz w:val="24"/>
          <w:szCs w:val="24"/>
          <w:rtl w:val="0"/>
        </w:rPr>
        <w:t xml:space="preserve"> </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By clicking on the “check out” button it will take user to the check out page, it will show all the details of the product with the price including tax.</w:t>
      </w:r>
    </w:p>
    <w:p>
      <w:pPr>
        <w:spacing w:after="0"/>
        <w:ind w:left="1260" w:firstLine="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ab/>
      </w:r>
    </w:p>
    <w:p>
      <w:pPr>
        <w:spacing w:after="0"/>
        <w:jc w:val="both"/>
        <w:rPr>
          <w:rFonts w:hint="default" w:ascii="Calibri Light" w:hAnsi="Calibri Light" w:eastAsia="Times New Roman" w:cs="Calibri Light"/>
          <w:color w:val="1D1D1F"/>
          <w:sz w:val="28"/>
          <w:szCs w:val="28"/>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b/>
          <w:color w:val="1D1D1F"/>
          <w:sz w:val="28"/>
          <w:szCs w:val="28"/>
          <w:rtl w:val="0"/>
        </w:rPr>
        <w:t>3.</w:t>
      </w:r>
      <w:r>
        <w:rPr>
          <w:rFonts w:hint="default" w:ascii="Calibri Light" w:hAnsi="Calibri Light" w:eastAsia="Times New Roman" w:cs="Calibri Light"/>
          <w:b/>
          <w:color w:val="1D1D1F"/>
          <w:sz w:val="28"/>
          <w:szCs w:val="28"/>
          <w:rtl w:val="0"/>
          <w:lang w:val="en-US"/>
        </w:rPr>
        <w:t>8  About Us</w:t>
      </w:r>
      <w:r>
        <w:rPr>
          <w:rFonts w:hint="default" w:ascii="Calibri Light" w:hAnsi="Calibri Light" w:eastAsia="Times New Roman" w:cs="Calibri Light"/>
          <w:color w:val="1D1D1F"/>
          <w:sz w:val="28"/>
          <w:szCs w:val="28"/>
          <w:rtl w:val="0"/>
        </w:rPr>
        <w:t xml:space="preserve"> </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lang w:val="en-US"/>
        </w:rPr>
        <w:t>About Company, the mission statement,  values and about the team all the details are mentioned here.</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lang w:val="en-US"/>
        </w:rPr>
        <w:t>This page will handled by the admin.</w:t>
      </w:r>
      <w:r>
        <w:rPr>
          <w:rFonts w:hint="default" w:ascii="Calibri Light" w:hAnsi="Calibri Light" w:eastAsia="Times New Roman" w:cs="Calibri Light"/>
          <w:color w:val="1D1D1F"/>
          <w:sz w:val="24"/>
          <w:szCs w:val="24"/>
          <w:rtl w:val="0"/>
        </w:rPr>
        <w:t xml:space="preserve"> </w:t>
      </w:r>
    </w:p>
    <w:p>
      <w:pPr>
        <w:numPr>
          <w:ilvl w:val="0"/>
          <w:numId w:val="0"/>
        </w:numPr>
        <w:spacing w:after="0"/>
        <w:ind w:left="1260" w:leftChars="0"/>
        <w:jc w:val="both"/>
        <w:rPr>
          <w:rFonts w:hint="default" w:ascii="Calibri Light" w:hAnsi="Calibri Light" w:eastAsia="Times New Roman" w:cs="Calibri Light"/>
          <w:color w:val="1D1D1F"/>
          <w:sz w:val="24"/>
          <w:szCs w:val="24"/>
        </w:rPr>
      </w:pPr>
    </w:p>
    <w:p>
      <w:pPr>
        <w:spacing w:after="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b/>
          <w:color w:val="1D1D1F"/>
          <w:sz w:val="28"/>
          <w:szCs w:val="28"/>
          <w:rtl w:val="0"/>
        </w:rPr>
        <w:t>3.</w:t>
      </w:r>
      <w:r>
        <w:rPr>
          <w:rFonts w:hint="default" w:ascii="Calibri Light" w:hAnsi="Calibri Light" w:eastAsia="Times New Roman" w:cs="Calibri Light"/>
          <w:b/>
          <w:color w:val="1D1D1F"/>
          <w:sz w:val="28"/>
          <w:szCs w:val="28"/>
          <w:rtl w:val="0"/>
          <w:lang w:val="en-US"/>
        </w:rPr>
        <w:t xml:space="preserve">9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Reading</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User will get the benefit according to payment and timing, user can find all the details about if from this page.</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User can choose from available plan or can make them selves also.</w:t>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User can add it to the cart and check out from there.</w:t>
      </w:r>
      <w:r>
        <w:rPr>
          <w:rFonts w:hint="default" w:ascii="Calibri Light" w:hAnsi="Calibri Light" w:eastAsia="Times New Roman" w:cs="Calibri Light"/>
          <w:b w:val="0"/>
          <w:bCs/>
          <w:color w:val="1D1D1F"/>
          <w:sz w:val="24"/>
          <w:szCs w:val="24"/>
          <w:rtl w:val="0"/>
          <w:lang w:val="en-US"/>
        </w:rPr>
        <w:tab/>
      </w:r>
      <w:r>
        <w:rPr>
          <w:rFonts w:hint="default" w:ascii="Calibri Light" w:hAnsi="Calibri Light" w:eastAsia="Times New Roman" w:cs="Calibri Light"/>
          <w:b/>
          <w:color w:val="1D1D1F"/>
          <w:sz w:val="28"/>
          <w:szCs w:val="28"/>
          <w:rtl w:val="0"/>
          <w:lang w:val="en-US"/>
        </w:rPr>
        <w:t xml:space="preserve">  </w:t>
      </w:r>
      <w:r>
        <w:rPr>
          <w:rFonts w:hint="default" w:ascii="Calibri Light" w:hAnsi="Calibri Light" w:eastAsia="Times New Roman" w:cs="Calibri Light"/>
          <w:b/>
          <w:color w:val="1D1D1F"/>
          <w:sz w:val="28"/>
          <w:szCs w:val="28"/>
          <w:rtl w:val="0"/>
          <w:lang w:val="en-US"/>
        </w:rPr>
        <w:tab/>
      </w:r>
    </w:p>
    <w:p>
      <w:pPr>
        <w:numPr>
          <w:ilvl w:val="0"/>
          <w:numId w:val="0"/>
        </w:numPr>
        <w:spacing w:after="0"/>
        <w:ind w:firstLine="7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3.10  Psychics</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All Psychics are shown on this page with details like name, ratings, speciality, status whether online, offline or in reading.</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User can start immediately after paying, or can also schedule reading .</w:t>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User can view any psychics in detail with customer ratings and comments, by clicking on the photo of psychic, also can share psychic profile on social media by clicking on the sharing button.</w:t>
      </w:r>
      <w:r>
        <w:rPr>
          <w:rFonts w:hint="default" w:ascii="Calibri Light" w:hAnsi="Calibri Light" w:eastAsia="Times New Roman" w:cs="Calibri Light"/>
          <w:b w:val="0"/>
          <w:bCs/>
          <w:color w:val="1D1D1F"/>
          <w:sz w:val="24"/>
          <w:szCs w:val="24"/>
          <w:rtl w:val="0"/>
          <w:lang w:val="en-US"/>
        </w:rPr>
        <w:tab/>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User can schedule reading on their comfortable time, date and duration.</w:t>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 xml:space="preserve">After scheduling the reading a pop-up show, your request has been submitted to (Psychic name), and duration.  </w:t>
      </w:r>
    </w:p>
    <w:p>
      <w:pPr>
        <w:numPr>
          <w:ilvl w:val="0"/>
          <w:numId w:val="0"/>
        </w:numPr>
        <w:spacing w:after="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ab/>
      </w:r>
      <w:r>
        <w:rPr>
          <w:rFonts w:hint="default" w:ascii="Calibri Light" w:hAnsi="Calibri Light" w:eastAsia="Times New Roman" w:cs="Calibri Light"/>
          <w:b/>
          <w:color w:val="1D1D1F"/>
          <w:sz w:val="28"/>
          <w:szCs w:val="28"/>
          <w:rtl w:val="0"/>
          <w:lang w:val="en-US"/>
        </w:rPr>
        <w:t xml:space="preserve">3.11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Shop</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Shop page have many product categories like Crystals &amp; Stone, Candles, Essential oil,Books and Course.</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By clicking on the product it will show the product in detail, with product details, rating and etc.</w:t>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User can search product, and filter from price and in alphabetical order.</w:t>
      </w:r>
    </w:p>
    <w:p>
      <w:pPr>
        <w:numPr>
          <w:ilvl w:val="0"/>
          <w:numId w:val="22"/>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User can put product in the cart and can check out multiple products.</w:t>
      </w:r>
      <w:r>
        <w:rPr>
          <w:rFonts w:hint="default" w:ascii="Calibri Light" w:hAnsi="Calibri Light" w:eastAsia="Times New Roman" w:cs="Calibri Light"/>
          <w:b/>
          <w:color w:val="1D1D1F"/>
          <w:sz w:val="28"/>
          <w:szCs w:val="28"/>
          <w:rtl w:val="0"/>
          <w:lang w:val="en-US"/>
        </w:rPr>
        <w:tab/>
      </w:r>
      <w:r>
        <w:rPr>
          <w:rFonts w:hint="default" w:ascii="Calibri Light" w:hAnsi="Calibri Light" w:eastAsia="Times New Roman" w:cs="Calibri Light"/>
          <w:b/>
          <w:color w:val="1D1D1F"/>
          <w:sz w:val="28"/>
          <w:szCs w:val="28"/>
          <w:rtl w:val="0"/>
        </w:rPr>
        <w:t xml:space="preserve"> </w:t>
      </w:r>
    </w:p>
    <w:p>
      <w:pPr>
        <w:spacing w:after="0"/>
        <w:ind w:firstLine="7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 xml:space="preserve">3.12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Membership</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This page give some some information about membership and also present the membership offer.</w:t>
      </w:r>
    </w:p>
    <w:p>
      <w:pPr>
        <w:spacing w:after="0"/>
        <w:ind w:firstLine="7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 xml:space="preserve">3.13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Learning Center</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 xml:space="preserve">User will get to know about the different courses provided by the </w:t>
      </w:r>
      <w:r>
        <w:rPr>
          <w:rFonts w:hint="default" w:ascii="Calibri Light" w:hAnsi="Calibri Light" w:eastAsia="Times New Roman" w:cs="Calibri Light"/>
          <w:b w:val="0"/>
          <w:bCs/>
          <w:sz w:val="24"/>
          <w:szCs w:val="24"/>
          <w:rtl w:val="0"/>
          <w:lang w:val="en-US"/>
        </w:rPr>
        <w:t>Bewitching Apothecary.</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By clicking on the “view details” user will be able to view course in more details. Also can see the video related to the course.</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After paying for the particular courses it will welcoming the user and give some details of course.</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User can start course by clicking in the Start Course button.</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After seeing the video user can give exam, it will be multi-choice question, on the spot user can get result after completion of exam.</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 xml:space="preserve">If user will crack the exam it will show congratulations message with score and user can go to dashboard, if user will not be able to crack the exam it will show course was not pass message with score and give 2 options: one is to retake course and second user can go back to dashboard.  </w:t>
      </w:r>
    </w:p>
    <w:p>
      <w:pPr>
        <w:spacing w:after="0"/>
        <w:ind w:firstLine="7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 xml:space="preserve">3.14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Blog</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 xml:space="preserve">This page contains blogs which posted by the </w:t>
      </w:r>
      <w:r>
        <w:rPr>
          <w:rFonts w:hint="default" w:ascii="Calibri Light" w:hAnsi="Calibri Light" w:eastAsia="Times New Roman" w:cs="Calibri Light"/>
          <w:b w:val="0"/>
          <w:bCs/>
          <w:sz w:val="24"/>
          <w:szCs w:val="24"/>
          <w:rtl w:val="0"/>
          <w:lang w:val="en-US"/>
        </w:rPr>
        <w:t>Bewitching Apothecary, user can share this blog on the social media.</w:t>
      </w:r>
    </w:p>
    <w:p>
      <w:pPr>
        <w:numPr>
          <w:ilvl w:val="0"/>
          <w:numId w:val="22"/>
        </w:numPr>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sz w:val="24"/>
          <w:szCs w:val="24"/>
          <w:rtl w:val="0"/>
          <w:lang w:val="en-US"/>
        </w:rPr>
        <w:t>For read blog in detail user have to click on the read more button from there user can view other blogs also by clicking on the next post button.</w:t>
      </w:r>
    </w:p>
    <w:p>
      <w:pPr>
        <w:spacing w:after="0"/>
        <w:ind w:firstLine="720" w:firstLineChars="0"/>
        <w:jc w:val="both"/>
        <w:rPr>
          <w:rFonts w:hint="default" w:ascii="Calibri Light" w:hAnsi="Calibri Light" w:eastAsia="Times New Roman" w:cs="Calibri Light"/>
          <w:b/>
          <w:color w:val="1D1D1F"/>
          <w:sz w:val="28"/>
          <w:szCs w:val="28"/>
          <w:lang w:val="en-US"/>
        </w:rPr>
      </w:pPr>
      <w:r>
        <w:rPr>
          <w:rFonts w:hint="default" w:ascii="Calibri Light" w:hAnsi="Calibri Light" w:eastAsia="Times New Roman" w:cs="Calibri Light"/>
          <w:b/>
          <w:color w:val="1D1D1F"/>
          <w:sz w:val="28"/>
          <w:szCs w:val="28"/>
          <w:rtl w:val="0"/>
          <w:lang w:val="en-US"/>
        </w:rPr>
        <w:t>3.15</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 xml:space="preserve"> FAQ</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This page will show the question and answers.</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lang w:val="en-US"/>
        </w:rPr>
        <w:t>If user have any other query then by contact us they may able to ask.</w:t>
      </w:r>
    </w:p>
    <w:p>
      <w:pPr>
        <w:spacing w:after="0"/>
        <w:ind w:left="1260" w:firstLine="0"/>
        <w:jc w:val="both"/>
        <w:rPr>
          <w:rFonts w:hint="default" w:ascii="Calibri Light" w:hAnsi="Calibri Light" w:eastAsia="Times New Roman" w:cs="Calibri Light"/>
          <w:b/>
          <w:color w:val="1D1D1F"/>
          <w:sz w:val="24"/>
          <w:szCs w:val="24"/>
        </w:rPr>
      </w:pPr>
      <w:r>
        <w:rPr>
          <w:rFonts w:hint="default" w:ascii="Calibri Light" w:hAnsi="Calibri Light" w:eastAsia="Times New Roman" w:cs="Calibri Light"/>
          <w:b/>
          <w:color w:val="1D1D1F"/>
          <w:sz w:val="24"/>
          <w:szCs w:val="24"/>
          <w:rtl w:val="0"/>
        </w:rPr>
        <w:t xml:space="preserve">Note: </w:t>
      </w:r>
      <w:r>
        <w:rPr>
          <w:rFonts w:hint="default" w:ascii="Calibri Light" w:hAnsi="Calibri Light" w:eastAsia="Times New Roman" w:cs="Calibri Light"/>
          <w:color w:val="1D1D1F"/>
          <w:sz w:val="24"/>
          <w:szCs w:val="24"/>
          <w:rtl w:val="0"/>
        </w:rPr>
        <w:t>FAQs are based on our assumptions please check and confirm.</w:t>
      </w:r>
    </w:p>
    <w:p>
      <w:pPr>
        <w:spacing w:after="0"/>
        <w:jc w:val="both"/>
        <w:rPr>
          <w:rFonts w:hint="default" w:ascii="Calibri Light" w:hAnsi="Calibri Light" w:eastAsia="Times New Roman" w:cs="Calibri Light"/>
          <w:b/>
          <w:color w:val="1D1D1F"/>
          <w:sz w:val="28"/>
          <w:szCs w:val="28"/>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color w:val="1D1D1F"/>
          <w:sz w:val="28"/>
          <w:szCs w:val="28"/>
          <w:rtl w:val="0"/>
          <w:lang w:val="en-US"/>
        </w:rPr>
        <w:t>3</w:t>
      </w:r>
      <w:r>
        <w:rPr>
          <w:rFonts w:hint="default" w:ascii="Calibri Light" w:hAnsi="Calibri Light" w:eastAsia="Times New Roman" w:cs="Calibri Light"/>
          <w:b/>
          <w:bCs/>
          <w:color w:val="1D1D1F"/>
          <w:sz w:val="28"/>
          <w:szCs w:val="28"/>
          <w:rtl w:val="0"/>
          <w:lang w:val="en-US"/>
        </w:rPr>
        <w:t xml:space="preserve">.16  </w:t>
      </w:r>
      <w:r>
        <w:rPr>
          <w:rFonts w:hint="default" w:ascii="Calibri Light" w:hAnsi="Calibri Light" w:eastAsia="Times New Roman" w:cs="Calibri Light"/>
          <w:b/>
          <w:bCs/>
          <w:color w:val="1D1D1F"/>
          <w:sz w:val="28"/>
          <w:szCs w:val="28"/>
          <w:rtl w:val="0"/>
        </w:rPr>
        <w:t xml:space="preserve">Contact Us </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lang w:val="en-US"/>
        </w:rPr>
      </w:pPr>
      <w:r>
        <w:rPr>
          <w:rFonts w:hint="default" w:ascii="Calibri Light" w:hAnsi="Calibri Light" w:eastAsia="Times New Roman" w:cs="Calibri Light"/>
          <w:color w:val="1D1D1F"/>
          <w:sz w:val="24"/>
          <w:szCs w:val="24"/>
          <w:lang w:val="en-US"/>
        </w:rPr>
        <w:t>From this page user can ask question or query and get in touch.</w:t>
      </w:r>
    </w:p>
    <w:p>
      <w:pPr>
        <w:numPr>
          <w:numId w:val="0"/>
        </w:numPr>
        <w:spacing w:after="0"/>
        <w:ind w:firstLine="720" w:firstLineChars="0"/>
        <w:jc w:val="both"/>
        <w:rPr>
          <w:rFonts w:hint="default" w:ascii="Calibri Light" w:hAnsi="Calibri Light" w:eastAsia="Times New Roman" w:cs="Calibri Light"/>
          <w:b/>
          <w:bCs/>
          <w:color w:val="1D1D1F"/>
          <w:sz w:val="28"/>
          <w:szCs w:val="28"/>
          <w:lang w:val="en-US"/>
        </w:rPr>
      </w:pPr>
      <w:r>
        <w:rPr>
          <w:rFonts w:hint="default" w:ascii="Calibri Light" w:hAnsi="Calibri Light" w:eastAsia="Times New Roman" w:cs="Calibri Light"/>
          <w:b/>
          <w:bCs/>
          <w:color w:val="1D1D1F"/>
          <w:sz w:val="28"/>
          <w:szCs w:val="28"/>
          <w:lang w:val="en-US"/>
        </w:rPr>
        <w:t>3.17 Check Out</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 xml:space="preserve">From this page user can do payment for product, course, psychic fees and membership. </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It will show all the products which are added by the user In the cart, Its allow user to take benefit by entering the promo code if user have.</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It will give option user to log in if user have not, It allows the user to check out as a guest also if user don’t want to logged in.</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 xml:space="preserve">For check out as guest user have to give some information about him/her. </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User have to enter Shipping address, after click on the continue it will ask for shipping method after selecting method it will ask for payment details and give option user if user wants to change shipping address.</w:t>
      </w:r>
    </w:p>
    <w:p>
      <w:pPr>
        <w:numPr>
          <w:ilvl w:val="0"/>
          <w:numId w:val="22"/>
        </w:numPr>
        <w:spacing w:after="0"/>
        <w:ind w:left="1680" w:leftChars="0" w:hanging="420" w:firstLineChars="0"/>
        <w:jc w:val="both"/>
        <w:rPr>
          <w:rFonts w:hint="default" w:ascii="Calibri Light" w:hAnsi="Calibri Light" w:eastAsia="Times New Roman" w:cs="Calibri Light"/>
          <w:color w:val="1D1D1F"/>
          <w:sz w:val="24"/>
          <w:szCs w:val="24"/>
          <w:rtl w:val="0"/>
          <w:lang w:val="en-US"/>
        </w:rPr>
      </w:pPr>
      <w:r>
        <w:rPr>
          <w:rFonts w:hint="default" w:ascii="Calibri Light" w:hAnsi="Calibri Light" w:eastAsia="Times New Roman" w:cs="Calibri Light"/>
          <w:color w:val="1D1D1F"/>
          <w:sz w:val="24"/>
          <w:szCs w:val="24"/>
          <w:rtl w:val="0"/>
          <w:lang w:val="en-US"/>
        </w:rPr>
        <w:t>For confirmation of the order user have to click on continue&amp;Pay button.</w:t>
      </w:r>
    </w:p>
    <w:p>
      <w:pPr>
        <w:numPr>
          <w:ilvl w:val="0"/>
          <w:numId w:val="22"/>
        </w:numPr>
        <w:spacing w:after="0"/>
        <w:ind w:left="1680" w:leftChars="0" w:hanging="420" w:firstLineChars="0"/>
        <w:jc w:val="both"/>
        <w:rPr>
          <w:rFonts w:hint="default" w:ascii="Calibri Light" w:hAnsi="Calibri Light" w:eastAsia="Times New Roman" w:cs="Calibri Light"/>
          <w:b/>
          <w:bCs/>
          <w:color w:val="1D1D1F"/>
          <w:sz w:val="28"/>
          <w:szCs w:val="28"/>
          <w:lang w:val="en-US"/>
        </w:rPr>
      </w:pPr>
      <w:r>
        <w:rPr>
          <w:rFonts w:hint="default" w:ascii="Calibri Light" w:hAnsi="Calibri Light" w:eastAsia="Times New Roman" w:cs="Calibri Light"/>
          <w:color w:val="1D1D1F"/>
          <w:sz w:val="24"/>
          <w:szCs w:val="24"/>
          <w:rtl w:val="0"/>
          <w:lang w:val="en-US"/>
        </w:rPr>
        <w:t>It will show the list of the product which has ordered by user.</w:t>
      </w:r>
    </w:p>
    <w:p>
      <w:pPr>
        <w:numPr>
          <w:numId w:val="0"/>
        </w:numPr>
        <w:spacing w:after="0"/>
        <w:ind w:left="1260" w:leftChars="0"/>
        <w:jc w:val="both"/>
        <w:rPr>
          <w:rFonts w:hint="default" w:ascii="Calibri Light" w:hAnsi="Calibri Light" w:eastAsia="Times New Roman" w:cs="Calibri Light"/>
          <w:color w:val="1D1D1F"/>
          <w:sz w:val="24"/>
          <w:szCs w:val="24"/>
          <w:rtl w:val="0"/>
          <w:lang w:val="en-US"/>
        </w:rPr>
      </w:pPr>
    </w:p>
    <w:p>
      <w:pPr>
        <w:numPr>
          <w:ilvl w:val="0"/>
          <w:numId w:val="1"/>
        </w:numPr>
        <w:spacing w:after="0"/>
        <w:ind w:left="0" w:leftChars="0" w:firstLine="0" w:firstLineChars="0"/>
        <w:jc w:val="both"/>
        <w:rPr>
          <w:rFonts w:hint="default" w:ascii="Calibri Light" w:hAnsi="Calibri Light" w:eastAsia="Times New Roman" w:cs="Calibri Light"/>
          <w:color w:val="1D1D1F"/>
          <w:sz w:val="28"/>
          <w:szCs w:val="28"/>
          <w:rtl w:val="0"/>
        </w:rPr>
      </w:pPr>
      <w:r>
        <w:rPr>
          <w:rFonts w:hint="default" w:ascii="Calibri Light" w:hAnsi="Calibri Light" w:eastAsia="Times New Roman" w:cs="Calibri Light"/>
          <w:b/>
          <w:color w:val="1D1D1F"/>
          <w:sz w:val="28"/>
          <w:szCs w:val="28"/>
          <w:rtl w:val="0"/>
        </w:rPr>
        <w:t xml:space="preserve"> Functional Requirement of </w:t>
      </w:r>
      <w:r>
        <w:rPr>
          <w:rFonts w:hint="default" w:ascii="Calibri Light" w:hAnsi="Calibri Light" w:eastAsia="Times New Roman" w:cs="Calibri Light"/>
          <w:b/>
          <w:color w:val="1D1D1F"/>
          <w:sz w:val="28"/>
          <w:szCs w:val="28"/>
          <w:rtl w:val="0"/>
          <w:lang w:val="en-US"/>
        </w:rPr>
        <w:t>psychic</w:t>
      </w:r>
    </w:p>
    <w:p>
      <w:pPr>
        <w:pStyle w:val="14"/>
        <w:numPr>
          <w:ilvl w:val="0"/>
          <w:numId w:val="0"/>
        </w:numPr>
        <w:ind w:firstLine="720" w:firstLineChars="0"/>
        <w:outlineLvl w:val="1"/>
        <w:rPr>
          <w:rFonts w:hint="default" w:ascii="Calibri Light" w:hAnsi="Calibri Light" w:cs="Calibri Light"/>
          <w:b/>
          <w:bCs w:val="0"/>
          <w:sz w:val="28"/>
          <w:szCs w:val="28"/>
          <w:lang w:val="en-US"/>
        </w:rPr>
      </w:pPr>
      <w:r>
        <w:rPr>
          <w:rFonts w:hint="default" w:ascii="Calibri Light" w:hAnsi="Calibri Light" w:eastAsia="Times New Roman" w:cs="Calibri Light"/>
          <w:b/>
          <w:color w:val="1D1D1F"/>
          <w:sz w:val="28"/>
          <w:szCs w:val="28"/>
          <w:rtl w:val="0"/>
          <w:lang w:val="en-US"/>
        </w:rPr>
        <w:t>4</w:t>
      </w:r>
      <w:r>
        <w:rPr>
          <w:rFonts w:hint="default" w:ascii="Calibri Light" w:hAnsi="Calibri Light" w:eastAsia="Times New Roman" w:cs="Calibri Light"/>
          <w:b/>
          <w:color w:val="1D1D1F"/>
          <w:sz w:val="28"/>
          <w:szCs w:val="28"/>
          <w:rtl w:val="0"/>
        </w:rPr>
        <w:t>.</w:t>
      </w:r>
      <w:r>
        <w:rPr>
          <w:rFonts w:hint="default" w:ascii="Calibri Light" w:hAnsi="Calibri Light" w:eastAsia="Times New Roman" w:cs="Calibri Light"/>
          <w:b/>
          <w:color w:val="1D1D1F"/>
          <w:sz w:val="28"/>
          <w:szCs w:val="28"/>
          <w:rtl w:val="0"/>
          <w:lang w:val="en-US"/>
        </w:rPr>
        <w:t xml:space="preserve">1  </w:t>
      </w:r>
      <w:r>
        <w:rPr>
          <w:rFonts w:hint="default" w:ascii="Calibri Light" w:hAnsi="Calibri Light" w:cs="Calibri Light"/>
          <w:b/>
          <w:bCs w:val="0"/>
          <w:sz w:val="28"/>
          <w:szCs w:val="28"/>
          <w:lang w:val="en-US"/>
        </w:rPr>
        <w:t>Create Account</w:t>
      </w:r>
    </w:p>
    <w:p>
      <w:pPr>
        <w:pStyle w:val="14"/>
        <w:numPr>
          <w:ilvl w:val="0"/>
          <w:numId w:val="11"/>
        </w:numPr>
        <w:ind w:left="168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In order to create an account with the site, psychic needs to enter the following details mentioned below:</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First Name</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Last Name</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Email Id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Password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Confirm Password</w:t>
      </w:r>
    </w:p>
    <w:p>
      <w:pPr>
        <w:pStyle w:val="14"/>
        <w:numPr>
          <w:ilvl w:val="0"/>
          <w:numId w:val="12"/>
        </w:numPr>
        <w:tabs>
          <w:tab w:val="left" w:pos="420"/>
          <w:tab w:val="clear" w:pos="2520"/>
        </w:tabs>
        <w:ind w:left="2520" w:leftChars="0" w:hanging="420" w:firstLineChars="0"/>
        <w:rPr>
          <w:rFonts w:hint="default" w:ascii="Calibri Light" w:hAnsi="Calibri Light" w:eastAsia="Times New Roman" w:cs="Calibri Light"/>
          <w:b/>
          <w:color w:val="1D1D1F"/>
          <w:sz w:val="28"/>
          <w:szCs w:val="28"/>
        </w:rPr>
      </w:pPr>
      <w:r>
        <w:rPr>
          <w:rFonts w:hint="default" w:ascii="Calibri Light" w:hAnsi="Calibri Light" w:cs="Calibri Light"/>
          <w:sz w:val="24"/>
          <w:lang w:val="en-US"/>
        </w:rPr>
        <w:t>Submit (button)</w:t>
      </w:r>
    </w:p>
    <w:p>
      <w:pPr>
        <w:pStyle w:val="14"/>
        <w:numPr>
          <w:ilvl w:val="0"/>
          <w:numId w:val="0"/>
        </w:numPr>
        <w:ind w:firstLine="720" w:firstLineChars="0"/>
        <w:outlineLvl w:val="1"/>
        <w:rPr>
          <w:rFonts w:hint="default" w:ascii="Calibri Light" w:hAnsi="Calibri Light" w:cs="Calibri Light"/>
          <w:b/>
          <w:bCs w:val="0"/>
          <w:sz w:val="28"/>
          <w:szCs w:val="28"/>
          <w:lang w:val="en-US"/>
        </w:rPr>
      </w:pPr>
      <w:r>
        <w:rPr>
          <w:rFonts w:hint="default" w:ascii="Calibri Light" w:hAnsi="Calibri Light" w:cs="Calibri Light"/>
          <w:b/>
          <w:bCs w:val="0"/>
          <w:sz w:val="28"/>
          <w:szCs w:val="28"/>
          <w:lang w:val="en-US"/>
        </w:rPr>
        <w:t xml:space="preserve">4.2  Login </w:t>
      </w:r>
    </w:p>
    <w:p>
      <w:pPr>
        <w:pStyle w:val="14"/>
        <w:numPr>
          <w:ilvl w:val="0"/>
          <w:numId w:val="13"/>
        </w:numPr>
        <w:ind w:left="168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By entering the valid email id &amp; password user can log into the app.</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Email Id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Password</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Register Now (button)</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Submit (button)</w:t>
      </w:r>
    </w:p>
    <w:p>
      <w:pPr>
        <w:pStyle w:val="14"/>
        <w:numPr>
          <w:ilvl w:val="0"/>
          <w:numId w:val="14"/>
        </w:numPr>
        <w:ind w:left="1680" w:leftChars="0" w:hanging="420" w:firstLineChars="0"/>
        <w:rPr>
          <w:rFonts w:hint="default" w:ascii="Calibri Light" w:hAnsi="Calibri Light" w:cs="Calibri Light"/>
          <w:b/>
          <w:bCs w:val="0"/>
          <w:sz w:val="28"/>
          <w:szCs w:val="28"/>
          <w:lang w:val="en-US"/>
        </w:rPr>
      </w:pPr>
      <w:r>
        <w:rPr>
          <w:rFonts w:hint="default" w:ascii="Calibri Light" w:hAnsi="Calibri Light" w:cs="Calibri Light"/>
          <w:sz w:val="24"/>
          <w:lang w:val="en-US"/>
        </w:rPr>
        <w:t xml:space="preserve">In case if user forgot their password they can retrieve it through </w:t>
      </w:r>
      <w:r>
        <w:rPr>
          <w:rFonts w:hint="default" w:ascii="Calibri Light" w:hAnsi="Calibri Light" w:cs="Calibri Light"/>
          <w:b/>
          <w:bCs/>
          <w:sz w:val="24"/>
          <w:lang w:val="en-US"/>
        </w:rPr>
        <w:t>Forgot Password Option.</w:t>
      </w:r>
    </w:p>
    <w:p>
      <w:pPr>
        <w:pStyle w:val="14"/>
        <w:numPr>
          <w:numId w:val="0"/>
        </w:numPr>
        <w:ind w:left="1260" w:leftChars="0"/>
        <w:rPr>
          <w:rFonts w:hint="default" w:ascii="Calibri Light" w:hAnsi="Calibri Light" w:cs="Calibri Light"/>
          <w:b/>
          <w:bCs w:val="0"/>
          <w:sz w:val="28"/>
          <w:szCs w:val="28"/>
          <w:lang w:val="en-US"/>
        </w:rPr>
      </w:pPr>
    </w:p>
    <w:p>
      <w:pPr>
        <w:pStyle w:val="14"/>
        <w:numPr>
          <w:numId w:val="0"/>
        </w:numPr>
        <w:rPr>
          <w:rFonts w:hint="default" w:ascii="Calibri Light" w:hAnsi="Calibri Light" w:cs="Calibri Light"/>
          <w:b/>
          <w:bCs w:val="0"/>
          <w:sz w:val="28"/>
          <w:szCs w:val="28"/>
          <w:lang w:val="en-US"/>
        </w:rPr>
      </w:pPr>
      <w:r>
        <w:rPr>
          <w:rFonts w:hint="default" w:ascii="Calibri Light" w:hAnsi="Calibri Light" w:cs="Calibri Light"/>
          <w:b/>
          <w:bCs w:val="0"/>
          <w:sz w:val="28"/>
          <w:szCs w:val="28"/>
          <w:lang w:val="en-US"/>
        </w:rPr>
        <w:tab/>
        <w:t>4.3  Create Profile</w:t>
      </w:r>
    </w:p>
    <w:p>
      <w:pPr>
        <w:pStyle w:val="14"/>
        <w:numPr>
          <w:ilvl w:val="0"/>
          <w:numId w:val="14"/>
        </w:numPr>
        <w:ind w:left="168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To create a profile as psychic on the site needs to enter the following details mentions below:</w:t>
      </w:r>
    </w:p>
    <w:p>
      <w:pPr>
        <w:pStyle w:val="14"/>
        <w:numPr>
          <w:ilvl w:val="2"/>
          <w:numId w:val="14"/>
        </w:numPr>
        <w:ind w:left="252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Upload profile picture</w:t>
      </w:r>
    </w:p>
    <w:p>
      <w:pPr>
        <w:pStyle w:val="14"/>
        <w:numPr>
          <w:ilvl w:val="2"/>
          <w:numId w:val="14"/>
        </w:numPr>
        <w:ind w:left="252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Embed feature video</w:t>
      </w:r>
    </w:p>
    <w:p>
      <w:pPr>
        <w:pStyle w:val="14"/>
        <w:numPr>
          <w:ilvl w:val="2"/>
          <w:numId w:val="14"/>
        </w:numPr>
        <w:ind w:left="252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Speciality</w:t>
      </w:r>
    </w:p>
    <w:p>
      <w:pPr>
        <w:pStyle w:val="14"/>
        <w:numPr>
          <w:ilvl w:val="2"/>
          <w:numId w:val="14"/>
        </w:numPr>
        <w:ind w:left="252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Welcome Message</w:t>
      </w:r>
    </w:p>
    <w:p>
      <w:pPr>
        <w:pStyle w:val="14"/>
        <w:numPr>
          <w:ilvl w:val="2"/>
          <w:numId w:val="14"/>
        </w:numPr>
        <w:ind w:left="2520" w:leftChars="0" w:hanging="420" w:firstLineChars="0"/>
        <w:rPr>
          <w:rFonts w:hint="default" w:ascii="Calibri Light" w:hAnsi="Calibri Light" w:cs="Calibri Light"/>
          <w:b w:val="0"/>
          <w:bCs/>
          <w:sz w:val="24"/>
          <w:szCs w:val="24"/>
          <w:lang w:val="en-US"/>
        </w:rPr>
      </w:pPr>
      <w:r>
        <w:rPr>
          <w:rFonts w:hint="default" w:ascii="Calibri Light" w:hAnsi="Calibri Light" w:cs="Calibri Light"/>
          <w:b w:val="0"/>
          <w:bCs/>
          <w:sz w:val="24"/>
          <w:szCs w:val="24"/>
          <w:lang w:val="en-US"/>
        </w:rPr>
        <w:t>Bio details</w:t>
      </w:r>
      <w:r>
        <w:rPr>
          <w:rFonts w:hint="default" w:ascii="Calibri Light" w:hAnsi="Calibri Light" w:cs="Calibri Light"/>
          <w:b w:val="0"/>
          <w:bCs/>
          <w:sz w:val="24"/>
          <w:szCs w:val="24"/>
          <w:lang w:val="en-US"/>
        </w:rPr>
        <w:tab/>
      </w:r>
    </w:p>
    <w:p>
      <w:pPr>
        <w:pStyle w:val="14"/>
        <w:numPr>
          <w:ilvl w:val="0"/>
          <w:numId w:val="0"/>
        </w:numPr>
        <w:rPr>
          <w:rFonts w:hint="default" w:ascii="Calibri Light" w:hAnsi="Calibri Light" w:cs="Calibri Light"/>
          <w:b/>
          <w:bCs w:val="0"/>
          <w:sz w:val="28"/>
          <w:szCs w:val="28"/>
          <w:lang w:val="en-US"/>
        </w:rPr>
      </w:pPr>
    </w:p>
    <w:p>
      <w:pPr>
        <w:pStyle w:val="14"/>
        <w:numPr>
          <w:ilvl w:val="0"/>
          <w:numId w:val="0"/>
        </w:numPr>
        <w:ind w:left="660" w:leftChars="0"/>
        <w:outlineLvl w:val="1"/>
        <w:rPr>
          <w:rFonts w:hint="default" w:ascii="Calibri Light" w:hAnsi="Calibri Light" w:cs="Calibri Light"/>
          <w:b/>
          <w:bCs w:val="0"/>
          <w:sz w:val="28"/>
          <w:szCs w:val="28"/>
          <w:lang w:val="en-US"/>
        </w:rPr>
      </w:pPr>
      <w:r>
        <w:rPr>
          <w:rFonts w:hint="default" w:ascii="Calibri Light" w:hAnsi="Calibri Light" w:cs="Calibri Light"/>
          <w:b/>
          <w:bCs w:val="0"/>
          <w:sz w:val="28"/>
          <w:szCs w:val="28"/>
          <w:lang w:val="en-US"/>
        </w:rPr>
        <w:t xml:space="preserve">4.3  Forgot Password </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 xml:space="preserve">In case if psychic forgets their password, they can retrieve and recover the same by simply tapping on the </w:t>
      </w:r>
      <w:r>
        <w:rPr>
          <w:rFonts w:hint="default" w:ascii="Calibri Light" w:hAnsi="Calibri Light" w:cs="Calibri Light"/>
          <w:b/>
          <w:bCs/>
          <w:sz w:val="24"/>
          <w:lang w:val="en-US" w:eastAsia="zh-CN"/>
        </w:rPr>
        <w:t>Forgot Password Link.</w:t>
      </w:r>
    </w:p>
    <w:p>
      <w:pPr>
        <w:pStyle w:val="14"/>
        <w:numPr>
          <w:ilvl w:val="0"/>
          <w:numId w:val="14"/>
        </w:numPr>
        <w:tabs>
          <w:tab w:val="left" w:pos="420"/>
          <w:tab w:val="clear" w:pos="1685"/>
        </w:tabs>
        <w:ind w:left="1680" w:leftChars="0" w:hanging="420" w:firstLineChars="0"/>
        <w:rPr>
          <w:rFonts w:hint="default" w:ascii="Calibri Light" w:hAnsi="Calibri Light" w:eastAsia="Times New Roman" w:cs="Calibri Light"/>
          <w:b/>
          <w:color w:val="1D1D1F"/>
          <w:sz w:val="28"/>
          <w:szCs w:val="28"/>
        </w:rPr>
      </w:pPr>
      <w:r>
        <w:rPr>
          <w:rFonts w:hint="default" w:ascii="Calibri Light" w:hAnsi="Calibri Light" w:cs="Calibri Light"/>
          <w:sz w:val="24"/>
          <w:lang w:val="en-US" w:eastAsia="zh-CN"/>
        </w:rPr>
        <w:t xml:space="preserve">By entering the </w:t>
      </w:r>
      <w:r>
        <w:rPr>
          <w:rFonts w:hint="default" w:ascii="Calibri Light" w:hAnsi="Calibri Light" w:cs="Calibri Light"/>
          <w:b/>
          <w:bCs/>
          <w:sz w:val="24"/>
          <w:lang w:val="en-US" w:eastAsia="zh-CN"/>
        </w:rPr>
        <w:t>email address</w:t>
      </w:r>
      <w:r>
        <w:rPr>
          <w:rFonts w:hint="default" w:ascii="Calibri Light" w:hAnsi="Calibri Light" w:cs="Calibri Light"/>
          <w:sz w:val="24"/>
          <w:lang w:val="en-US" w:eastAsia="zh-CN"/>
        </w:rPr>
        <w:t xml:space="preserve"> an email will be send to the user, using that user can</w:t>
      </w:r>
      <w:r>
        <w:rPr>
          <w:rFonts w:hint="default" w:ascii="Calibri Light" w:hAnsi="Calibri Light" w:cs="Calibri Light"/>
          <w:b/>
          <w:bCs/>
          <w:sz w:val="24"/>
          <w:lang w:val="en-US" w:eastAsia="zh-CN"/>
        </w:rPr>
        <w:t xml:space="preserve"> reset their password and login again with the app.</w:t>
      </w:r>
    </w:p>
    <w:p>
      <w:pPr>
        <w:pStyle w:val="14"/>
        <w:numPr>
          <w:numId w:val="0"/>
        </w:numPr>
        <w:tabs>
          <w:tab w:val="left" w:pos="420"/>
        </w:tabs>
        <w:ind w:left="1260" w:leftChars="0"/>
        <w:rPr>
          <w:rFonts w:hint="default" w:ascii="Calibri Light" w:hAnsi="Calibri Light" w:eastAsia="Times New Roman" w:cs="Calibri Light"/>
          <w:b/>
          <w:color w:val="1D1D1F"/>
          <w:sz w:val="28"/>
          <w:szCs w:val="28"/>
        </w:rPr>
      </w:pPr>
    </w:p>
    <w:p>
      <w:pPr>
        <w:pStyle w:val="14"/>
        <w:numPr>
          <w:ilvl w:val="0"/>
          <w:numId w:val="0"/>
        </w:numPr>
        <w:ind w:left="660" w:leftChars="0"/>
        <w:outlineLvl w:val="1"/>
        <w:rPr>
          <w:rFonts w:hint="default" w:ascii="Calibri Light" w:hAnsi="Calibri Light" w:cs="Calibri Light"/>
          <w:b/>
          <w:bCs w:val="0"/>
          <w:sz w:val="28"/>
          <w:szCs w:val="28"/>
          <w:lang w:val="en-US"/>
        </w:rPr>
      </w:pPr>
      <w:r>
        <w:rPr>
          <w:rFonts w:hint="default" w:ascii="Calibri Light" w:hAnsi="Calibri Light" w:cs="Calibri Light"/>
          <w:b/>
          <w:bCs w:val="0"/>
          <w:sz w:val="28"/>
          <w:szCs w:val="28"/>
          <w:lang w:val="en-US"/>
        </w:rPr>
        <w:t>4.4  Reset Password</w:t>
      </w:r>
    </w:p>
    <w:p>
      <w:pPr>
        <w:pStyle w:val="14"/>
        <w:numPr>
          <w:ilvl w:val="0"/>
          <w:numId w:val="14"/>
        </w:numPr>
        <w:ind w:left="1680" w:leftChars="0" w:hanging="420" w:firstLineChars="0"/>
        <w:rPr>
          <w:rFonts w:hint="default" w:ascii="Calibri Light" w:hAnsi="Calibri Light" w:cs="Calibri Light"/>
          <w:b/>
          <w:bCs/>
          <w:sz w:val="24"/>
          <w:lang w:val="en-US" w:eastAsia="zh-CN"/>
        </w:rPr>
      </w:pPr>
      <w:r>
        <w:rPr>
          <w:rFonts w:hint="default" w:ascii="Calibri Light" w:hAnsi="Calibri Light" w:cs="Calibri Light"/>
          <w:sz w:val="24"/>
          <w:lang w:val="en-US" w:eastAsia="zh-CN"/>
        </w:rPr>
        <w:t xml:space="preserve">Psychic should be able to access </w:t>
      </w:r>
      <w:r>
        <w:rPr>
          <w:rFonts w:hint="default" w:ascii="Calibri Light" w:hAnsi="Calibri Light" w:cs="Calibri Light"/>
          <w:b/>
          <w:bCs/>
          <w:sz w:val="24"/>
          <w:lang w:val="en-US" w:eastAsia="zh-CN"/>
        </w:rPr>
        <w:t>Forgot Password link.</w:t>
      </w:r>
    </w:p>
    <w:p>
      <w:pPr>
        <w:pStyle w:val="14"/>
        <w:numPr>
          <w:ilvl w:val="0"/>
          <w:numId w:val="14"/>
        </w:numPr>
        <w:ind w:left="1680" w:leftChars="0" w:hanging="420" w:firstLineChars="0"/>
        <w:rPr>
          <w:rFonts w:hint="default" w:ascii="Calibri Light" w:hAnsi="Calibri Light" w:cs="Calibri Light"/>
          <w:b/>
          <w:bCs/>
          <w:sz w:val="24"/>
          <w:lang w:val="en-US" w:eastAsia="zh-CN"/>
        </w:rPr>
      </w:pPr>
      <w:r>
        <w:rPr>
          <w:rFonts w:hint="default" w:ascii="Calibri Light" w:hAnsi="Calibri Light" w:cs="Calibri Light"/>
          <w:sz w:val="24"/>
          <w:lang w:val="en-US" w:eastAsia="zh-CN"/>
        </w:rPr>
        <w:t>Psychic should be able to enter a registered</w:t>
      </w:r>
      <w:r>
        <w:rPr>
          <w:rFonts w:hint="default" w:ascii="Calibri Light" w:hAnsi="Calibri Light" w:cs="Calibri Light"/>
          <w:b/>
          <w:bCs/>
          <w:sz w:val="24"/>
          <w:lang w:val="en-US" w:eastAsia="zh-CN"/>
        </w:rPr>
        <w:t xml:space="preserve"> Email ID.</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 xml:space="preserve">On submitting a registered Email Id, psychic should receive an email </w:t>
      </w:r>
      <w:r>
        <w:rPr>
          <w:rFonts w:hint="default" w:ascii="Calibri Light" w:hAnsi="Calibri Light" w:cs="Calibri Light"/>
          <w:b/>
          <w:bCs/>
          <w:sz w:val="24"/>
          <w:lang w:val="en-US" w:eastAsia="zh-CN"/>
        </w:rPr>
        <w:t xml:space="preserve">(containing the Reset Password Link) </w:t>
      </w:r>
      <w:r>
        <w:rPr>
          <w:rFonts w:hint="default" w:ascii="Calibri Light" w:hAnsi="Calibri Light" w:cs="Calibri Light"/>
          <w:sz w:val="24"/>
          <w:lang w:val="en-US" w:eastAsia="zh-CN"/>
        </w:rPr>
        <w:t>on the entered Email Id.</w:t>
      </w:r>
    </w:p>
    <w:p>
      <w:pPr>
        <w:pStyle w:val="14"/>
        <w:numPr>
          <w:ilvl w:val="0"/>
          <w:numId w:val="14"/>
        </w:numPr>
        <w:ind w:left="168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Tapping on the Reset Password Link should take the psychic to an appropriate web screen where they should able to enter:</w:t>
      </w:r>
    </w:p>
    <w:p>
      <w:pPr>
        <w:pStyle w:val="14"/>
        <w:numPr>
          <w:ilvl w:val="0"/>
          <w:numId w:val="12"/>
        </w:numPr>
        <w:tabs>
          <w:tab w:val="left" w:pos="420"/>
          <w:tab w:val="clear" w:pos="2520"/>
        </w:tabs>
        <w:ind w:left="2520" w:leftChars="0" w:hanging="420" w:firstLineChars="0"/>
        <w:rPr>
          <w:rFonts w:hint="default" w:ascii="Calibri Light" w:hAnsi="Calibri Light" w:cs="Calibri Light"/>
          <w:sz w:val="24"/>
          <w:lang w:val="en-US" w:eastAsia="zh-CN"/>
        </w:rPr>
      </w:pPr>
      <w:r>
        <w:rPr>
          <w:rFonts w:hint="default" w:ascii="Calibri Light" w:hAnsi="Calibri Light" w:cs="Calibri Light"/>
          <w:sz w:val="24"/>
          <w:lang w:val="en-US" w:eastAsia="zh-CN"/>
        </w:rPr>
        <w:t>New Password</w:t>
      </w:r>
    </w:p>
    <w:p>
      <w:pPr>
        <w:pStyle w:val="14"/>
        <w:numPr>
          <w:ilvl w:val="0"/>
          <w:numId w:val="12"/>
        </w:numPr>
        <w:tabs>
          <w:tab w:val="left" w:pos="420"/>
          <w:tab w:val="clear" w:pos="2520"/>
        </w:tabs>
        <w:ind w:left="2520" w:leftChars="0" w:hanging="420" w:firstLineChars="0"/>
        <w:rPr>
          <w:rFonts w:hint="default" w:ascii="Calibri Light" w:hAnsi="Calibri Light" w:cs="Calibri Light"/>
          <w:b/>
          <w:bCs w:val="0"/>
          <w:sz w:val="28"/>
          <w:szCs w:val="28"/>
          <w:lang w:val="en-US"/>
        </w:rPr>
      </w:pPr>
      <w:r>
        <w:rPr>
          <w:rFonts w:hint="default" w:ascii="Calibri Light" w:hAnsi="Calibri Light" w:cs="Calibri Light"/>
          <w:sz w:val="24"/>
          <w:lang w:val="en-US" w:eastAsia="zh-CN"/>
        </w:rPr>
        <w:t>Confirm Password</w:t>
      </w:r>
    </w:p>
    <w:p>
      <w:pPr>
        <w:pStyle w:val="14"/>
        <w:numPr>
          <w:ilvl w:val="0"/>
          <w:numId w:val="0"/>
        </w:numPr>
        <w:tabs>
          <w:tab w:val="left" w:pos="420"/>
        </w:tabs>
        <w:ind w:left="1260" w:leftChars="0"/>
        <w:rPr>
          <w:rFonts w:hint="default" w:ascii="Calibri Light" w:hAnsi="Calibri Light" w:eastAsia="Times New Roman" w:cs="Calibri Light"/>
          <w:b/>
          <w:color w:val="1D1D1F"/>
          <w:sz w:val="28"/>
          <w:szCs w:val="28"/>
        </w:rPr>
      </w:pPr>
    </w:p>
    <w:p>
      <w:pPr>
        <w:spacing w:after="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color w:val="1D1D1F"/>
          <w:sz w:val="28"/>
          <w:szCs w:val="28"/>
          <w:rtl w:val="0"/>
        </w:rPr>
        <w:tab/>
      </w:r>
      <w:r>
        <w:rPr>
          <w:rFonts w:hint="default" w:ascii="Calibri Light" w:hAnsi="Calibri Light" w:eastAsia="Times New Roman" w:cs="Calibri Light"/>
          <w:b/>
          <w:color w:val="1D1D1F"/>
          <w:sz w:val="28"/>
          <w:szCs w:val="28"/>
          <w:rtl w:val="0"/>
          <w:lang w:val="en-US"/>
        </w:rPr>
        <w:t xml:space="preserve">4.5 </w:t>
      </w:r>
      <w:r>
        <w:rPr>
          <w:rFonts w:hint="default" w:ascii="Calibri Light" w:hAnsi="Calibri Light" w:eastAsia="Times New Roman" w:cs="Calibri Light"/>
          <w:b/>
          <w:color w:val="1D1D1F"/>
          <w:sz w:val="28"/>
          <w:szCs w:val="28"/>
          <w:rtl w:val="0"/>
        </w:rPr>
        <w:t xml:space="preserve"> </w:t>
      </w:r>
      <w:r>
        <w:rPr>
          <w:rFonts w:hint="default" w:ascii="Calibri Light" w:hAnsi="Calibri Light" w:eastAsia="Times New Roman" w:cs="Calibri Light"/>
          <w:b/>
          <w:color w:val="1D1D1F"/>
          <w:sz w:val="28"/>
          <w:szCs w:val="28"/>
          <w:rtl w:val="0"/>
          <w:lang w:val="en-US"/>
        </w:rPr>
        <w:t>My profile</w:t>
      </w:r>
    </w:p>
    <w:p>
      <w:pPr>
        <w:numPr>
          <w:ilvl w:val="0"/>
          <w:numId w:val="23"/>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Dashboard</w:t>
      </w:r>
    </w:p>
    <w:p>
      <w:pPr>
        <w:numPr>
          <w:ilvl w:val="1"/>
          <w:numId w:val="24"/>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Psychic can change the status if he/she is busy or not online.</w:t>
      </w:r>
    </w:p>
    <w:p>
      <w:pPr>
        <w:numPr>
          <w:ilvl w:val="0"/>
          <w:numId w:val="25"/>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Urgent notifications and today’s schedules will shown on this page, psychic can also manege schedules.</w:t>
      </w:r>
    </w:p>
    <w:p>
      <w:pPr>
        <w:numPr>
          <w:ilvl w:val="0"/>
          <w:numId w:val="25"/>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By clicking on the notification psychic will view all the details of the user, time, date and duration, psychic can accept or decline the request by clicking on the buttons.</w:t>
      </w:r>
    </w:p>
    <w:p>
      <w:pPr>
        <w:numPr>
          <w:ilvl w:val="0"/>
          <w:numId w:val="25"/>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If psychic accept the request can start meeting immediately.</w:t>
      </w:r>
    </w:p>
    <w:p>
      <w:pPr>
        <w:numPr>
          <w:ilvl w:val="0"/>
          <w:numId w:val="25"/>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Today’s schedules will show list of confirmed reading with time, duration , and date by clicking on the them psychic will be able to view all in the details and can start reading .</w:t>
      </w:r>
      <w:r>
        <w:rPr>
          <w:rFonts w:hint="default" w:ascii="Calibri Light" w:hAnsi="Calibri Light" w:eastAsia="Times New Roman" w:cs="Calibri Light"/>
          <w:b w:val="0"/>
          <w:bCs/>
          <w:color w:val="1D1D1F"/>
          <w:sz w:val="24"/>
          <w:szCs w:val="24"/>
          <w:rtl w:val="0"/>
          <w:lang w:val="en-US"/>
        </w:rPr>
        <w:tab/>
      </w:r>
    </w:p>
    <w:p>
      <w:pPr>
        <w:numPr>
          <w:ilvl w:val="0"/>
          <w:numId w:val="25"/>
        </w:numPr>
        <w:spacing w:after="0"/>
        <w:ind w:left="2100" w:leftChars="0" w:hanging="420" w:firstLineChars="0"/>
        <w:jc w:val="both"/>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b w:val="0"/>
          <w:bCs/>
          <w:color w:val="1D1D1F"/>
          <w:sz w:val="24"/>
          <w:szCs w:val="24"/>
          <w:rtl w:val="0"/>
          <w:lang w:val="en-US"/>
        </w:rPr>
        <w:t>Psychic can manage the schedule according his/her available free time, date and time by clicking on the manage schedule button.</w:t>
      </w:r>
      <w:bookmarkStart w:id="5" w:name="_2p2csry" w:colFirst="0" w:colLast="0"/>
      <w:bookmarkEnd w:id="5"/>
    </w:p>
    <w:p>
      <w:pPr>
        <w:numPr>
          <w:ilvl w:val="0"/>
          <w:numId w:val="25"/>
        </w:numPr>
        <w:spacing w:after="0"/>
        <w:ind w:left="2100" w:leftChars="0" w:hanging="420" w:firstLineChars="0"/>
        <w:jc w:val="both"/>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b w:val="0"/>
          <w:bCs/>
          <w:color w:val="1D1D1F"/>
          <w:sz w:val="24"/>
          <w:szCs w:val="24"/>
          <w:rtl w:val="0"/>
          <w:lang w:val="en-US"/>
        </w:rPr>
        <w:t>After completing the reading a pop-up show how much time psychic has take.</w:t>
      </w:r>
    </w:p>
    <w:p>
      <w:pPr>
        <w:numPr>
          <w:ilvl w:val="0"/>
          <w:numId w:val="23"/>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Future reading</w:t>
      </w:r>
    </w:p>
    <w:p>
      <w:pPr>
        <w:numPr>
          <w:ilvl w:val="1"/>
          <w:numId w:val="23"/>
        </w:numPr>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This page provide the list of all future readings, from here psychic can confirm reading according to his/her available time.</w:t>
      </w:r>
    </w:p>
    <w:p>
      <w:pPr>
        <w:numPr>
          <w:ilvl w:val="1"/>
          <w:numId w:val="23"/>
        </w:numPr>
        <w:spacing w:after="0"/>
        <w:ind w:left="210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val="0"/>
          <w:bCs/>
          <w:color w:val="1D1D1F"/>
          <w:sz w:val="24"/>
          <w:szCs w:val="24"/>
          <w:rtl w:val="0"/>
          <w:lang w:val="en-US"/>
        </w:rPr>
        <w:t>By clicking on the notification psychic will view all the details of the user, time, date and duration, psychic also can confirm reading request by clicking on the buttons.</w:t>
      </w:r>
    </w:p>
    <w:p>
      <w:pPr>
        <w:numPr>
          <w:ilvl w:val="0"/>
          <w:numId w:val="23"/>
        </w:numPr>
        <w:spacing w:after="0"/>
        <w:ind w:left="1680" w:leftChars="0" w:hanging="420" w:firstLineChars="0"/>
        <w:jc w:val="both"/>
        <w:rPr>
          <w:rFonts w:hint="default" w:ascii="Calibri Light" w:hAnsi="Calibri Light" w:eastAsia="Times New Roman" w:cs="Calibri Light"/>
          <w:b/>
          <w:color w:val="1D1D1F"/>
          <w:sz w:val="28"/>
          <w:szCs w:val="28"/>
          <w:rtl w:val="0"/>
          <w:lang w:val="en-US"/>
        </w:rPr>
      </w:pPr>
      <w:r>
        <w:rPr>
          <w:rFonts w:hint="default" w:ascii="Calibri Light" w:hAnsi="Calibri Light" w:eastAsia="Times New Roman" w:cs="Calibri Light"/>
          <w:b/>
          <w:color w:val="1D1D1F"/>
          <w:sz w:val="28"/>
          <w:szCs w:val="28"/>
          <w:rtl w:val="0"/>
          <w:lang w:val="en-US"/>
        </w:rPr>
        <w:t>Past reading</w:t>
      </w:r>
    </w:p>
    <w:p>
      <w:pPr>
        <w:numPr>
          <w:ilvl w:val="1"/>
          <w:numId w:val="23"/>
        </w:numPr>
        <w:tabs>
          <w:tab w:val="left" w:pos="1685"/>
          <w:tab w:val="clear" w:pos="840"/>
        </w:tabs>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 xml:space="preserve">This page will show all past reading with details and also show how much extra have taken. </w:t>
      </w:r>
    </w:p>
    <w:p>
      <w:pPr>
        <w:numPr>
          <w:ilvl w:val="0"/>
          <w:numId w:val="26"/>
        </w:numPr>
        <w:tabs>
          <w:tab w:val="left" w:pos="1685"/>
          <w:tab w:val="clear" w:pos="0"/>
        </w:tabs>
        <w:spacing w:after="0"/>
        <w:ind w:left="168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color w:val="1D1D1F"/>
          <w:sz w:val="28"/>
          <w:szCs w:val="28"/>
          <w:rtl w:val="0"/>
          <w:lang w:val="en-US"/>
        </w:rPr>
        <w:t>Manage Profile</w:t>
      </w:r>
    </w:p>
    <w:p>
      <w:pPr>
        <w:numPr>
          <w:ilvl w:val="1"/>
          <w:numId w:val="26"/>
        </w:numPr>
        <w:tabs>
          <w:tab w:val="left" w:pos="1685"/>
        </w:tabs>
        <w:spacing w:after="0"/>
        <w:ind w:left="2100" w:leftChars="0" w:hanging="420" w:firstLineChars="0"/>
        <w:jc w:val="both"/>
        <w:rPr>
          <w:rFonts w:hint="default" w:ascii="Calibri Light" w:hAnsi="Calibri Light" w:eastAsia="Times New Roman" w:cs="Calibri Light"/>
          <w:b w:val="0"/>
          <w:bCs/>
          <w:color w:val="1D1D1F"/>
          <w:sz w:val="24"/>
          <w:szCs w:val="24"/>
          <w:rtl w:val="0"/>
          <w:lang w:val="en-US"/>
        </w:rPr>
      </w:pPr>
      <w:r>
        <w:rPr>
          <w:rFonts w:hint="default" w:ascii="Calibri Light" w:hAnsi="Calibri Light" w:eastAsia="Times New Roman" w:cs="Calibri Light"/>
          <w:b w:val="0"/>
          <w:bCs/>
          <w:color w:val="1D1D1F"/>
          <w:sz w:val="24"/>
          <w:szCs w:val="24"/>
          <w:rtl w:val="0"/>
          <w:lang w:val="en-US"/>
        </w:rPr>
        <w:t>From here psychic can manage/ edit own profile.</w:t>
      </w:r>
    </w:p>
    <w:p>
      <w:pPr>
        <w:pStyle w:val="14"/>
        <w:numPr>
          <w:ilvl w:val="0"/>
          <w:numId w:val="27"/>
        </w:numPr>
        <w:ind w:left="1260" w:leftChars="0" w:hanging="420" w:firstLineChars="0"/>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i w:val="0"/>
          <w:smallCaps w:val="0"/>
          <w:strike w:val="0"/>
          <w:color w:val="1D1D1F"/>
          <w:sz w:val="24"/>
          <w:szCs w:val="24"/>
          <w:u w:val="none"/>
          <w:shd w:val="clear" w:fill="auto"/>
          <w:vertAlign w:val="baseline"/>
          <w:lang w:val="en-US"/>
        </w:rPr>
        <w:t>Psychic can take all the benefits like other user, can purchase the products or courses from the site.</w:t>
      </w:r>
    </w:p>
    <w:p>
      <w:pPr>
        <w:pStyle w:val="14"/>
        <w:numPr>
          <w:numId w:val="0"/>
        </w:numPr>
        <w:ind w:left="840" w:leftChars="0"/>
        <w:rPr>
          <w:rFonts w:hint="default" w:ascii="Calibri Light" w:hAnsi="Calibri Light" w:eastAsia="Times New Roman" w:cs="Calibri Light"/>
          <w:i w:val="0"/>
          <w:smallCaps w:val="0"/>
          <w:strike w:val="0"/>
          <w:color w:val="1D1D1F"/>
          <w:sz w:val="24"/>
          <w:szCs w:val="24"/>
          <w:u w:val="none"/>
          <w:shd w:val="clear" w:fill="auto"/>
          <w:vertAlign w:val="baseline"/>
        </w:rPr>
      </w:pPr>
    </w:p>
    <w:p>
      <w:pPr>
        <w:pStyle w:val="14"/>
        <w:numPr>
          <w:ilvl w:val="0"/>
          <w:numId w:val="1"/>
        </w:numPr>
        <w:ind w:left="0" w:leftChars="0" w:firstLine="0" w:firstLineChars="0"/>
        <w:outlineLvl w:val="0"/>
        <w:rPr>
          <w:rFonts w:hint="default" w:ascii="Calibri Light" w:hAnsi="Calibri Light" w:cs="Calibri Light"/>
          <w:b/>
          <w:bCs w:val="0"/>
          <w:sz w:val="28"/>
          <w:lang w:val="en-US"/>
        </w:rPr>
      </w:pPr>
      <w:bookmarkStart w:id="6" w:name="_147n2zr" w:colFirst="0" w:colLast="0"/>
      <w:bookmarkEnd w:id="6"/>
      <w:bookmarkStart w:id="7" w:name="_Toc11721"/>
      <w:bookmarkStart w:id="8" w:name="_Toc27778"/>
      <w:r>
        <w:rPr>
          <w:rFonts w:hint="default" w:ascii="Calibri Light" w:hAnsi="Calibri Light" w:cs="Calibri Light"/>
          <w:b/>
          <w:bCs w:val="0"/>
          <w:sz w:val="28"/>
          <w:lang w:val="en-US"/>
        </w:rPr>
        <w:t>Functional Requirement of System Admin</w:t>
      </w:r>
      <w:bookmarkEnd w:id="7"/>
      <w:r>
        <w:rPr>
          <w:rFonts w:hint="default" w:ascii="Calibri Light" w:hAnsi="Calibri Light" w:cs="Calibri Light"/>
          <w:b/>
          <w:bCs w:val="0"/>
          <w:sz w:val="28"/>
          <w:lang w:val="en-US"/>
        </w:rPr>
        <w:t>istrator</w:t>
      </w:r>
      <w:bookmarkEnd w:id="8"/>
    </w:p>
    <w:p>
      <w:pPr>
        <w:pStyle w:val="14"/>
        <w:numPr>
          <w:ilvl w:val="0"/>
          <w:numId w:val="28"/>
        </w:numPr>
        <w:tabs>
          <w:tab w:val="left" w:pos="420"/>
          <w:tab w:val="clear" w:pos="840"/>
        </w:tabs>
        <w:ind w:left="838" w:leftChars="0" w:hanging="418" w:firstLineChars="0"/>
        <w:outlineLvl w:val="0"/>
        <w:rPr>
          <w:rFonts w:hint="default" w:ascii="Calibri Light" w:hAnsi="Calibri Light" w:cs="Calibri Light"/>
          <w:b/>
          <w:bCs w:val="0"/>
          <w:sz w:val="24"/>
          <w:szCs w:val="21"/>
          <w:lang w:val="en-US"/>
        </w:rPr>
      </w:pPr>
      <w:bookmarkStart w:id="9" w:name="_Toc23644"/>
      <w:bookmarkStart w:id="10" w:name="_Toc26675"/>
      <w:bookmarkStart w:id="11" w:name="_Toc17800"/>
      <w:bookmarkStart w:id="12" w:name="_Toc22862"/>
      <w:bookmarkStart w:id="13" w:name="_Toc17599"/>
      <w:r>
        <w:rPr>
          <w:rFonts w:hint="default" w:ascii="Calibri Light" w:hAnsi="Calibri Light" w:cs="Calibri Light"/>
          <w:b/>
          <w:bCs w:val="0"/>
          <w:sz w:val="24"/>
          <w:szCs w:val="21"/>
          <w:lang w:val="en-US"/>
        </w:rPr>
        <w:t>Manage Users Profile (add / edit / delete)</w:t>
      </w:r>
      <w:bookmarkEnd w:id="9"/>
      <w:bookmarkEnd w:id="10"/>
      <w:bookmarkEnd w:id="11"/>
      <w:bookmarkEnd w:id="12"/>
      <w:bookmarkEnd w:id="13"/>
    </w:p>
    <w:p>
      <w:pPr>
        <w:pStyle w:val="14"/>
        <w:numPr>
          <w:ilvl w:val="0"/>
          <w:numId w:val="28"/>
        </w:numPr>
        <w:tabs>
          <w:tab w:val="left" w:pos="420"/>
          <w:tab w:val="clear" w:pos="840"/>
        </w:tabs>
        <w:ind w:left="838" w:leftChars="0" w:hanging="418" w:firstLineChars="0"/>
        <w:outlineLvl w:val="0"/>
        <w:rPr>
          <w:rFonts w:hint="default" w:ascii="Calibri Light" w:hAnsi="Calibri Light" w:cs="Calibri Light"/>
          <w:b/>
          <w:bCs w:val="0"/>
          <w:sz w:val="24"/>
          <w:szCs w:val="21"/>
          <w:lang w:val="en-US"/>
        </w:rPr>
      </w:pPr>
      <w:bookmarkStart w:id="14" w:name="_Toc19766"/>
      <w:bookmarkStart w:id="15" w:name="_Toc4228"/>
      <w:bookmarkStart w:id="16" w:name="_Toc8755"/>
      <w:bookmarkStart w:id="17" w:name="_Toc25868"/>
      <w:bookmarkStart w:id="18" w:name="_Toc13732"/>
      <w:r>
        <w:rPr>
          <w:rFonts w:hint="default" w:ascii="Calibri Light" w:hAnsi="Calibri Light" w:cs="Calibri Light"/>
          <w:b/>
          <w:bCs w:val="0"/>
          <w:sz w:val="24"/>
          <w:szCs w:val="21"/>
          <w:lang w:val="en-US"/>
        </w:rPr>
        <w:t>Manage Psychics (add / edit / delete)</w:t>
      </w:r>
      <w:bookmarkEnd w:id="14"/>
      <w:bookmarkEnd w:id="15"/>
      <w:bookmarkEnd w:id="16"/>
      <w:bookmarkEnd w:id="17"/>
      <w:bookmarkEnd w:id="18"/>
    </w:p>
    <w:p>
      <w:pPr>
        <w:pStyle w:val="14"/>
        <w:numPr>
          <w:ilvl w:val="0"/>
          <w:numId w:val="28"/>
        </w:numPr>
        <w:tabs>
          <w:tab w:val="left" w:pos="420"/>
          <w:tab w:val="clear" w:pos="840"/>
        </w:tabs>
        <w:ind w:left="838" w:leftChars="0" w:hanging="418" w:firstLineChars="0"/>
        <w:outlineLvl w:val="0"/>
        <w:rPr>
          <w:rFonts w:hint="default" w:ascii="Calibri Light" w:hAnsi="Calibri Light" w:cs="Calibri Light"/>
          <w:b/>
          <w:bCs w:val="0"/>
          <w:sz w:val="24"/>
          <w:szCs w:val="21"/>
          <w:lang w:val="en-US"/>
        </w:rPr>
      </w:pPr>
      <w:bookmarkStart w:id="19" w:name="_Toc16611"/>
      <w:bookmarkStart w:id="20" w:name="_Toc15127"/>
      <w:bookmarkStart w:id="21" w:name="_Toc25233"/>
      <w:r>
        <w:rPr>
          <w:rFonts w:hint="default" w:ascii="Calibri Light" w:hAnsi="Calibri Light" w:cs="Calibri Light"/>
          <w:b/>
          <w:bCs w:val="0"/>
          <w:sz w:val="24"/>
          <w:szCs w:val="21"/>
          <w:lang w:val="en-US"/>
        </w:rPr>
        <w:t>Manage Payment (add / edit / delete)</w:t>
      </w:r>
      <w:bookmarkEnd w:id="19"/>
      <w:bookmarkEnd w:id="20"/>
      <w:bookmarkEnd w:id="21"/>
    </w:p>
    <w:p>
      <w:pPr>
        <w:pStyle w:val="14"/>
        <w:numPr>
          <w:ilvl w:val="0"/>
          <w:numId w:val="28"/>
        </w:numPr>
        <w:tabs>
          <w:tab w:val="left" w:pos="420"/>
          <w:tab w:val="clear" w:pos="840"/>
        </w:tabs>
        <w:ind w:left="838" w:leftChars="0" w:hanging="418" w:firstLineChars="0"/>
        <w:outlineLvl w:val="0"/>
        <w:rPr>
          <w:rFonts w:hint="default" w:ascii="Calibri Light" w:hAnsi="Calibri Light" w:cs="Calibri Light"/>
          <w:b/>
          <w:bCs w:val="0"/>
          <w:sz w:val="24"/>
          <w:lang w:val="en-US"/>
        </w:rPr>
      </w:pPr>
      <w:bookmarkStart w:id="22" w:name="_Toc12971"/>
      <w:bookmarkStart w:id="23" w:name="_Toc30616"/>
      <w:bookmarkStart w:id="24" w:name="_Toc15080"/>
      <w:bookmarkStart w:id="25" w:name="_Toc29659"/>
      <w:bookmarkStart w:id="26" w:name="_Toc23102"/>
      <w:r>
        <w:rPr>
          <w:rFonts w:hint="default" w:ascii="Calibri Light" w:hAnsi="Calibri Light" w:cs="Calibri Light"/>
          <w:b/>
          <w:bCs w:val="0"/>
          <w:sz w:val="24"/>
          <w:szCs w:val="21"/>
          <w:lang w:val="en-US"/>
        </w:rPr>
        <w:t>Manage CMS Pages</w:t>
      </w:r>
      <w:bookmarkEnd w:id="22"/>
      <w:bookmarkEnd w:id="23"/>
      <w:bookmarkEnd w:id="24"/>
      <w:bookmarkEnd w:id="25"/>
      <w:bookmarkEnd w:id="26"/>
    </w:p>
    <w:p>
      <w:pPr>
        <w:pStyle w:val="14"/>
        <w:numPr>
          <w:ilvl w:val="0"/>
          <w:numId w:val="29"/>
        </w:numPr>
        <w:tabs>
          <w:tab w:val="left" w:pos="420"/>
          <w:tab w:val="clear" w:pos="1117"/>
        </w:tabs>
        <w:ind w:left="1680" w:leftChars="0" w:hanging="420" w:firstLineChars="0"/>
        <w:rPr>
          <w:rFonts w:hint="default" w:ascii="Calibri Light" w:hAnsi="Calibri Light" w:cs="Calibri Light"/>
          <w:sz w:val="24"/>
          <w:lang w:val="en-US"/>
        </w:rPr>
      </w:pPr>
      <w:r>
        <w:rPr>
          <w:rFonts w:hint="default" w:ascii="Calibri Light" w:hAnsi="Calibri Light" w:cs="Calibri Light"/>
          <w:sz w:val="24"/>
          <w:lang w:val="en-US"/>
        </w:rPr>
        <w:t>Admin will be responsible for overall managing the site.</w:t>
      </w:r>
    </w:p>
    <w:p>
      <w:pPr>
        <w:pStyle w:val="14"/>
        <w:numPr>
          <w:ilvl w:val="0"/>
          <w:numId w:val="29"/>
        </w:numPr>
        <w:tabs>
          <w:tab w:val="left" w:pos="420"/>
          <w:tab w:val="clear" w:pos="1117"/>
        </w:tabs>
        <w:ind w:left="1680" w:leftChars="0" w:hanging="420" w:firstLineChars="0"/>
        <w:rPr>
          <w:rFonts w:hint="default" w:ascii="Calibri Light" w:hAnsi="Calibri Light" w:cs="Calibri Light"/>
          <w:b w:val="0"/>
          <w:bCs/>
          <w:sz w:val="24"/>
          <w:szCs w:val="21"/>
          <w:lang w:val="en-US"/>
        </w:rPr>
      </w:pPr>
      <w:r>
        <w:rPr>
          <w:rFonts w:hint="default" w:ascii="Calibri Light" w:hAnsi="Calibri Light" w:cs="Calibri Light"/>
          <w:sz w:val="24"/>
          <w:lang w:val="en-US"/>
        </w:rPr>
        <w:t>Admin has the power to deactivate any user/psychic that is a repeated offender.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hint="default" w:ascii="Calibri Light" w:hAnsi="Calibri Light" w:eastAsia="Times New Roman" w:cs="Calibri Light"/>
          <w:b/>
          <w:i w:val="0"/>
          <w:smallCaps w:val="0"/>
          <w:strike w:val="0"/>
          <w:color w:val="1D1D1F"/>
          <w:sz w:val="24"/>
          <w:szCs w:val="24"/>
          <w:u w:val="none"/>
          <w:shd w:val="clear" w:fill="auto"/>
          <w:vertAlign w:val="baseline"/>
        </w:rPr>
      </w:pPr>
      <w:bookmarkStart w:id="27" w:name="_1hmsyys" w:colFirst="0" w:colLast="0"/>
      <w:bookmarkEnd w:id="27"/>
      <w:r>
        <w:rPr>
          <w:rFonts w:hint="default" w:ascii="Calibri Light" w:hAnsi="Calibri Light" w:eastAsia="Times New Roman" w:cs="Calibri Light"/>
          <w:b/>
          <w:color w:val="1D1D1F"/>
          <w:sz w:val="28"/>
          <w:szCs w:val="28"/>
          <w:rtl w:val="0"/>
        </w:rPr>
        <w:t xml:space="preserve">5.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Assumptions / Notes</w:t>
      </w:r>
    </w:p>
    <w:p>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838" w:right="0" w:hanging="418"/>
        <w:jc w:val="left"/>
        <w:rPr>
          <w:rFonts w:hint="default" w:ascii="Calibri Light" w:hAnsi="Calibri Light" w:eastAsia="Times New Roman" w:cs="Calibri Light"/>
          <w:i w:val="0"/>
          <w:smallCaps w:val="0"/>
          <w:strike w:val="0"/>
          <w:color w:val="1D1D1F"/>
          <w:sz w:val="24"/>
          <w:szCs w:val="24"/>
          <w:u w:val="none"/>
          <w:shd w:val="clear" w:fill="auto"/>
          <w:vertAlign w:val="baseline"/>
        </w:rPr>
      </w:pPr>
      <w:bookmarkStart w:id="28" w:name="_41mghml" w:colFirst="0" w:colLast="0"/>
      <w:bookmarkEnd w:id="28"/>
      <w:r>
        <w:rPr>
          <w:rFonts w:hint="default" w:ascii="Calibri Light" w:hAnsi="Calibri Light" w:eastAsia="Times New Roman" w:cs="Calibri Light"/>
          <w:i w:val="0"/>
          <w:smallCaps w:val="0"/>
          <w:strike w:val="0"/>
          <w:color w:val="1D1D1F"/>
          <w:sz w:val="24"/>
          <w:szCs w:val="24"/>
          <w:u w:val="none"/>
          <w:shd w:val="clear" w:fill="auto"/>
          <w:vertAlign w:val="baseline"/>
          <w:rtl w:val="0"/>
        </w:rPr>
        <w:t>Please confirm the above feature listing and do let us know if you want to add/remove any feature apart from above mentioned.</w:t>
      </w:r>
    </w:p>
    <w:p>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838" w:right="0" w:hanging="418"/>
        <w:jc w:val="left"/>
        <w:rPr>
          <w:rFonts w:hint="default" w:ascii="Calibri Light" w:hAnsi="Calibri Light" w:eastAsia="Times New Roman" w:cs="Calibri Light"/>
          <w:i w:val="0"/>
          <w:smallCaps w:val="0"/>
          <w:strike w:val="0"/>
          <w:color w:val="1D1D1F"/>
          <w:sz w:val="24"/>
          <w:szCs w:val="24"/>
          <w:u w:val="none"/>
          <w:shd w:val="clear" w:fill="auto"/>
          <w:vertAlign w:val="baseline"/>
        </w:rPr>
      </w:pPr>
      <w:bookmarkStart w:id="29" w:name="_2grqrue" w:colFirst="0" w:colLast="0"/>
      <w:bookmarkEnd w:id="29"/>
      <w:r>
        <w:rPr>
          <w:rFonts w:hint="default" w:ascii="Calibri Light" w:hAnsi="Calibri Light" w:eastAsia="Times New Roman" w:cs="Calibri Light"/>
          <w:i w:val="0"/>
          <w:smallCaps w:val="0"/>
          <w:strike w:val="0"/>
          <w:color w:val="1D1D1F"/>
          <w:sz w:val="24"/>
          <w:szCs w:val="24"/>
          <w:u w:val="none"/>
          <w:shd w:val="clear" w:fill="auto"/>
          <w:vertAlign w:val="baseline"/>
          <w:rtl w:val="0"/>
        </w:rPr>
        <w:t>You have to provide us with all the third party api’s, Logo (.jpeg, png), Color Combination and high level graphics.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72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0" w:name="_vx1227" w:colFirst="0" w:colLast="0"/>
      <w:bookmarkEnd w:id="30"/>
      <w:r>
        <w:rPr>
          <w:rFonts w:hint="default" w:ascii="Calibri Light" w:hAnsi="Calibri Light" w:eastAsia="Times New Roman" w:cs="Calibri Light"/>
          <w:b/>
          <w:color w:val="1D1D1F"/>
          <w:sz w:val="28"/>
          <w:szCs w:val="28"/>
          <w:rtl w:val="0"/>
        </w:rPr>
        <w:t xml:space="preserve">6.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Project Timeline: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b/>
          <w:i w:val="0"/>
          <w:smallCaps w:val="0"/>
          <w:strike w:val="0"/>
          <w:color w:val="1D1D1F"/>
          <w:sz w:val="24"/>
          <w:szCs w:val="24"/>
          <w:u w:val="none"/>
          <w:shd w:val="clear" w:fill="auto"/>
          <w:vertAlign w:val="baseline"/>
          <w:rtl w:val="0"/>
        </w:rPr>
        <w:t>Note:</w:t>
      </w:r>
      <w:r>
        <w:rPr>
          <w:rFonts w:hint="default" w:ascii="Calibri Light" w:hAnsi="Calibri Light" w:eastAsia="Times New Roman" w:cs="Calibri Light"/>
          <w:i w:val="0"/>
          <w:smallCaps w:val="0"/>
          <w:strike w:val="0"/>
          <w:color w:val="1D1D1F"/>
          <w:sz w:val="24"/>
          <w:szCs w:val="24"/>
          <w:u w:val="none"/>
          <w:shd w:val="clear" w:fill="auto"/>
          <w:vertAlign w:val="baseline"/>
          <w:rtl w:val="0"/>
        </w:rPr>
        <w:t xml:space="preserve"> </w:t>
      </w:r>
      <w:r>
        <w:rPr>
          <w:rFonts w:hint="default" w:ascii="Calibri Light" w:hAnsi="Calibri Light" w:eastAsia="Times New Roman" w:cs="Calibri Light"/>
          <w:i/>
          <w:smallCaps w:val="0"/>
          <w:strike w:val="0"/>
          <w:color w:val="1D1D1F"/>
          <w:sz w:val="24"/>
          <w:szCs w:val="24"/>
          <w:u w:val="none"/>
          <w:shd w:val="clear" w:fill="auto"/>
          <w:vertAlign w:val="baseline"/>
          <w:rtl w:val="0"/>
        </w:rPr>
        <w:t>Timeline may be changed, if there is any change in scope.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59" w:lineRule="auto"/>
        <w:ind w:left="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b/>
          <w:i w:val="0"/>
          <w:smallCaps w:val="0"/>
          <w:strike w:val="0"/>
          <w:color w:val="1D1D1F"/>
          <w:sz w:val="24"/>
          <w:szCs w:val="24"/>
          <w:u w:val="none"/>
          <w:shd w:val="clear" w:fill="auto"/>
          <w:vertAlign w:val="baseline"/>
          <w:rtl w:val="0"/>
        </w:rPr>
        <w:t>Milestones/Payment terms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i w:val="0"/>
          <w:smallCaps w:val="0"/>
          <w:strike w:val="0"/>
          <w:color w:val="1D1D1F"/>
          <w:sz w:val="24"/>
          <w:szCs w:val="24"/>
          <w:u w:val="none"/>
          <w:shd w:val="clear" w:fill="auto"/>
          <w:vertAlign w:val="baseline"/>
          <w:rtl w:val="0"/>
        </w:rPr>
        <w:t>30% upfront payment at time of project kick-off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i w:val="0"/>
          <w:smallCaps w:val="0"/>
          <w:strike w:val="0"/>
          <w:color w:val="1D1D1F"/>
          <w:sz w:val="24"/>
          <w:szCs w:val="24"/>
          <w:u w:val="none"/>
          <w:shd w:val="clear" w:fill="auto"/>
          <w:vertAlign w:val="baseline"/>
          <w:rtl w:val="0"/>
        </w:rPr>
        <w:t>50% on completion of website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r>
        <w:rPr>
          <w:rFonts w:hint="default" w:ascii="Calibri Light" w:hAnsi="Calibri Light" w:eastAsia="Times New Roman" w:cs="Calibri Light"/>
          <w:i w:val="0"/>
          <w:smallCaps w:val="0"/>
          <w:strike w:val="0"/>
          <w:color w:val="1D1D1F"/>
          <w:sz w:val="24"/>
          <w:szCs w:val="24"/>
          <w:u w:val="none"/>
          <w:shd w:val="clear" w:fill="auto"/>
          <w:vertAlign w:val="baseline"/>
          <w:rtl w:val="0"/>
        </w:rPr>
        <w:t>20% on going live</w:t>
      </w:r>
    </w:p>
    <w:p>
      <w:pPr>
        <w:keepNext w:val="0"/>
        <w:keepLines w:val="0"/>
        <w:widowControl/>
        <w:jc w:val="left"/>
        <w:rPr>
          <w:rFonts w:hint="default" w:ascii="Calibri Light" w:hAnsi="Calibri Light" w:eastAsia="Times New Roman" w:cs="Calibri Light"/>
          <w:color w:val="1D1D1F"/>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hint="default" w:ascii="Calibri Light" w:hAnsi="Calibri Light" w:eastAsia="Times New Roman" w:cs="Calibri Light"/>
          <w:i/>
          <w:smallCaps w:val="0"/>
          <w:strike w:val="0"/>
          <w:color w:val="1D1D1F"/>
          <w:sz w:val="24"/>
          <w:szCs w:val="24"/>
          <w:u w:val="none"/>
          <w:shd w:val="clear" w:fill="auto"/>
          <w:vertAlign w:val="baseline"/>
        </w:rPr>
      </w:pPr>
      <w:r>
        <w:rPr>
          <w:rFonts w:hint="default" w:ascii="Calibri Light" w:hAnsi="Calibri Light" w:eastAsia="Times New Roman" w:cs="Calibri Light"/>
          <w:b/>
          <w:i w:val="0"/>
          <w:smallCaps w:val="0"/>
          <w:strike w:val="0"/>
          <w:color w:val="1D1D1F"/>
          <w:sz w:val="24"/>
          <w:szCs w:val="24"/>
          <w:u w:val="none"/>
          <w:shd w:val="clear" w:fill="auto"/>
          <w:vertAlign w:val="baseline"/>
          <w:rtl w:val="0"/>
        </w:rPr>
        <w:t>Note:</w:t>
      </w:r>
      <w:r>
        <w:rPr>
          <w:rFonts w:hint="default" w:ascii="Calibri Light" w:hAnsi="Calibri Light" w:eastAsia="Times New Roman" w:cs="Calibri Light"/>
          <w:i w:val="0"/>
          <w:smallCaps w:val="0"/>
          <w:strike w:val="0"/>
          <w:color w:val="1D1D1F"/>
          <w:sz w:val="24"/>
          <w:szCs w:val="24"/>
          <w:u w:val="none"/>
          <w:shd w:val="clear" w:fill="auto"/>
          <w:vertAlign w:val="baseline"/>
          <w:rtl w:val="0"/>
        </w:rPr>
        <w:t xml:space="preserve"> </w:t>
      </w:r>
      <w:r>
        <w:rPr>
          <w:rFonts w:hint="default" w:ascii="Calibri Light" w:hAnsi="Calibri Light" w:eastAsia="Times New Roman" w:cs="Calibri Light"/>
          <w:i/>
          <w:smallCaps w:val="0"/>
          <w:strike w:val="0"/>
          <w:color w:val="1D1D1F"/>
          <w:sz w:val="24"/>
          <w:szCs w:val="24"/>
          <w:u w:val="none"/>
          <w:shd w:val="clear" w:fill="auto"/>
          <w:vertAlign w:val="baseline"/>
          <w:rtl w:val="0"/>
        </w:rPr>
        <w:t>Price and timeline of development will vary upon changes made in design/features.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hint="default" w:ascii="Calibri Light" w:hAnsi="Calibri Light" w:eastAsia="Times New Roman" w:cs="Calibri Light"/>
          <w:i/>
          <w:smallCaps w:val="0"/>
          <w:strike w:val="0"/>
          <w:color w:val="1D1D1F"/>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1" w:name="_3fwokq0" w:colFirst="0" w:colLast="0"/>
      <w:bookmarkEnd w:id="31"/>
      <w:r>
        <w:rPr>
          <w:rFonts w:hint="default" w:ascii="Calibri Light" w:hAnsi="Calibri Light" w:eastAsia="Times New Roman" w:cs="Calibri Light"/>
          <w:b/>
          <w:color w:val="1D1D1F"/>
          <w:sz w:val="28"/>
          <w:szCs w:val="28"/>
          <w:rtl w:val="0"/>
        </w:rPr>
        <w:t xml:space="preserve">7.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Team Structure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0</wp:posOffset>
                </wp:positionV>
                <wp:extent cx="1744980" cy="675005"/>
                <wp:effectExtent l="0" t="0" r="0" b="0"/>
                <wp:wrapNone/>
                <wp:docPr id="9" name="Rectangles 9"/>
                <wp:cNvGraphicFramePr/>
                <a:graphic xmlns:a="http://schemas.openxmlformats.org/drawingml/2006/main">
                  <a:graphicData uri="http://schemas.microsoft.com/office/word/2010/wordprocessingShape">
                    <wps:wsp>
                      <wps:cNvSpPr/>
                      <wps:spPr>
                        <a:xfrm>
                          <a:off x="4483035" y="3452023"/>
                          <a:ext cx="1725930" cy="655955"/>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Project Manager</w:t>
                            </w:r>
                          </w:p>
                          <w:p>
                            <w:pPr>
                              <w:spacing w:before="0" w:after="160" w:line="258"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83pt;margin-top:0pt;height:53.15pt;width:137.4pt;z-index:251659264;v-text-anchor:middle;mso-width-relative:page;mso-height-relative:page;" fillcolor="#4F81BD [3204]" filled="t" stroked="t" coordsize="21600,21600" o:gfxdata="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iSFX/XAAAACAEAAA8A&#10;AAAAAAAAAQAgAAAAIgAAAGRycy9kb3ducmV2LnhtbFBLAQIUABQAAAAIAIdO4kBrEpqqUQIAAMME&#10;AAAOAAAAAAAAAAEAIAAAACYBAABkcnMvZTJvRG9jLnhtbFBLBQYAAAAABgAGAFkBAADpBQAAAAA=&#10;">
                <v:fill on="t" focussize="0,0"/>
                <v:stroke weight="1.5pt" color="#FFFFFF [3201]"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Project Manager</w:t>
                      </w:r>
                    </w:p>
                    <w:p>
                      <w:pPr>
                        <w:spacing w:before="0" w:after="160" w:line="258" w:lineRule="auto"/>
                        <w:ind w:left="0" w:right="0" w:firstLine="0"/>
                        <w:jc w:val="center"/>
                      </w:pPr>
                    </w:p>
                  </w:txbxContent>
                </v:textbox>
              </v:rect>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3187700</wp:posOffset>
                </wp:positionH>
                <wp:positionV relativeFrom="paragraph">
                  <wp:posOffset>0</wp:posOffset>
                </wp:positionV>
                <wp:extent cx="46990" cy="1790700"/>
                <wp:effectExtent l="0" t="0" r="0" b="0"/>
                <wp:wrapNone/>
                <wp:docPr id="16" name="Straight Arrow Connector 16"/>
                <wp:cNvGraphicFramePr/>
                <a:graphic xmlns:a="http://schemas.openxmlformats.org/drawingml/2006/main">
                  <a:graphicData uri="http://schemas.microsoft.com/office/word/2010/wordprocessingShape">
                    <wps:wsp>
                      <wps:cNvCnPr/>
                      <wps:spPr>
                        <a:xfrm>
                          <a:off x="5332030" y="2894175"/>
                          <a:ext cx="27940" cy="1771650"/>
                        </a:xfrm>
                        <a:prstGeom prst="straightConnector1">
                          <a:avLst/>
                        </a:prstGeom>
                        <a:noFill/>
                        <a:ln w="19050"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51pt;margin-top:0pt;height:141pt;width:3.7pt;z-index:251659264;mso-width-relative:page;mso-height-relative:page;" filled="f" stroked="t" coordsize="21600,21600" o:gfxdata="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2Vz2AAAAAgBAAAPAAAA&#10;AAAAAAEAIAAAACIAAABkcnMvZG93bnJldi54bWxQSwECFAAUAAAACACHTuJAgEvOl04CAACsBAAA&#10;DgAAAAAAAAABACAAAAAnAQAAZHJzL2Uyb0RvYy54bWxQSwUGAAAAAAYABgBZAQAA5wUAAAAA&#10;">
                <v:fill on="f" focussize="0,0"/>
                <v:stroke weight="1.5pt" color="#4F81BD [3204]" miterlimit="8" joinstyle="miter"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114300</wp:posOffset>
                </wp:positionV>
                <wp:extent cx="1744980" cy="675005"/>
                <wp:effectExtent l="0" t="0" r="0" b="0"/>
                <wp:wrapNone/>
                <wp:docPr id="7" name="Rectangles 7"/>
                <wp:cNvGraphicFramePr/>
                <a:graphic xmlns:a="http://schemas.openxmlformats.org/drawingml/2006/main">
                  <a:graphicData uri="http://schemas.microsoft.com/office/word/2010/wordprocessingShape">
                    <wps:wsp>
                      <wps:cNvSpPr/>
                      <wps:spPr>
                        <a:xfrm>
                          <a:off x="4483035" y="3452023"/>
                          <a:ext cx="1725930" cy="655955"/>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Business Analyst</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6pt;margin-top:9pt;height:53.15pt;width:137.4pt;z-index:251659264;v-text-anchor:middle;mso-width-relative:page;mso-height-relative:page;" fillcolor="#4F81BD [3204]" filled="t" stroked="t" coordsize="21600,21600" o:gfxdata="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w5wknXAAAACQEAAA8A&#10;AAAAAAAAAQAgAAAAIgAAAGRycy9kb3ducmV2LnhtbFBLAQIUABQAAAAIAIdO4kBv9PWRUQIAAMME&#10;AAAOAAAAAAAAAAEAIAAAACYBAABkcnMvZTJvRG9jLnhtbFBLBQYAAAAABgAGAFkBAADpBQAAAAA=&#10;">
                <v:fill on="t" focussize="0,0"/>
                <v:stroke weight="1.5pt" color="#FFFFFF [3201]"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Business Analyst</w:t>
                      </w:r>
                    </w:p>
                  </w:txbxContent>
                </v:textbox>
              </v:rect>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1943100</wp:posOffset>
                </wp:positionH>
                <wp:positionV relativeFrom="paragraph">
                  <wp:posOffset>0</wp:posOffset>
                </wp:positionV>
                <wp:extent cx="1261110"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4715445" y="3780000"/>
                          <a:ext cx="1261110" cy="0"/>
                        </a:xfrm>
                        <a:prstGeom prst="straightConnector1">
                          <a:avLst/>
                        </a:prstGeom>
                        <a:noFill/>
                        <a:ln w="19050"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53pt;margin-top:0pt;height:1.5pt;width:99.3pt;z-index:251659264;mso-width-relative:page;mso-height-relative:page;" filled="f" stroked="t" coordsize="21600,21600" o:gfxdata="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t64i1gAAAAYBAAAPAAAAAAAAAAEAIAAA&#10;ACIAAABkcnMvZG93bnJldi54bWxQSwECFAAUAAAACACHTuJAIS56skcCAACmBAAADgAAAAAAAAAB&#10;ACAAAAAlAQAAZHJzL2Uyb0RvYy54bWxQSwUGAAAAAAYABgBZAQAA3gUAAAAA&#10;">
                <v:fill on="f" focussize="0,0"/>
                <v:stroke weight="1.5pt" color="#4F81BD [3204]" miterlimit="8" joinstyle="miter"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5067300</wp:posOffset>
                </wp:positionH>
                <wp:positionV relativeFrom="paragraph">
                  <wp:posOffset>101600</wp:posOffset>
                </wp:positionV>
                <wp:extent cx="19050" cy="34925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a:off x="5346000" y="3605375"/>
                          <a:ext cx="0" cy="349250"/>
                        </a:xfrm>
                        <a:prstGeom prst="straightConnector1">
                          <a:avLst/>
                        </a:prstGeom>
                        <a:noFill/>
                        <a:ln w="19050"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99pt;margin-top:8pt;height:27.5pt;width:1.5pt;rotation:11796480f;z-index:251659264;mso-width-relative:page;mso-height-relative:page;" filled="f" stroked="t" coordsize="21600,21600" o:gfxdata="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g6sQNcAAAAJAQAADwAA&#10;AAAAAAABACAAAAAiAAAAZHJzL2Rvd25yZXYueG1sUEsBAhQAFAAAAAgAh07iQK8BhDZQAgAAtAQA&#10;AA4AAAAAAAAAAQAgAAAAJgEAAGRycy9lMm9Eb2MueG1sUEsFBgAAAAAGAAYAWQEAAOgFAAAAAA==&#10;">
                <v:fill on="f" focussize="0,0"/>
                <v:stroke weight="1.5pt" color="#4F81BD [3204]" miterlimit="8" joinstyle="miter" startarrowwidth="narrow" startarrowlength="short" endarrowwidth="narrow" endarrowlength="short"/>
                <v:imagedata o:title=""/>
                <o:lock v:ext="edit" aspectratio="f"/>
              </v:shape>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1041400</wp:posOffset>
                </wp:positionH>
                <wp:positionV relativeFrom="paragraph">
                  <wp:posOffset>88900</wp:posOffset>
                </wp:positionV>
                <wp:extent cx="19050" cy="34925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605375"/>
                          <a:ext cx="0" cy="349250"/>
                        </a:xfrm>
                        <a:prstGeom prst="straightConnector1">
                          <a:avLst/>
                        </a:prstGeom>
                        <a:noFill/>
                        <a:ln w="19050"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2pt;margin-top:7pt;height:27.5pt;width:1.5pt;rotation:11796480f;z-index:251659264;mso-width-relative:page;mso-height-relative:page;" filled="f" stroked="t" coordsize="21600,21600" o:gfxdata="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oMet9YAAAAJAQAADwAA&#10;AAAAAAABACAAAAAiAAAAZHJzL2Rvd25yZXYueG1sUEsBAhQAFAAAAAgAh07iQMaZD39RAgAAtAQA&#10;AA4AAAAAAAAAAQAgAAAAJQEAAGRycy9lMm9Eb2MueG1sUEsFBgAAAAAGAAYAWQEAAOgFAAAAAA==&#10;">
                <v:fill on="f" focussize="0,0"/>
                <v:stroke weight="1.5pt" color="#4F81BD [3204]" miterlimit="8" joinstyle="miter" startarrowwidth="narrow" startarrowlength="short" endarrowwidth="narrow" endarrowlength="short"/>
                <v:imagedata o:title=""/>
                <o:lock v:ext="edit" aspectratio="f"/>
              </v:shape>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1041400</wp:posOffset>
                </wp:positionH>
                <wp:positionV relativeFrom="paragraph">
                  <wp:posOffset>101600</wp:posOffset>
                </wp:positionV>
                <wp:extent cx="4053205"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3319398" y="3780000"/>
                          <a:ext cx="4053205" cy="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2pt;margin-top:8pt;height:1pt;width:319.15pt;z-index:251659264;mso-width-relative:page;mso-height-relative:page;" filled="f" stroked="t" coordsize="21600,21600" o:gfxdata="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Qn5LWAAAACQEAAA8AAAAAAAAAAQAgAAAA&#10;IgAAAGRycy9kb3ducmV2LnhtbFBLAQIUABQAAAAIAIdO4kDcrP4xRgIAAKcEAAAOAAAAAAAAAAEA&#10;IAAAACUBAABkcnMvZTJvRG9jLnhtbFBLBQYAAAAABgAGAFkBAADdBQAAAAA=&#10;">
                <v:fill on="f" focussize="0,0"/>
                <v:stroke color="#4F81BD [3204]" miterlimit="8" joinstyle="miter"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4381500</wp:posOffset>
                </wp:positionH>
                <wp:positionV relativeFrom="paragraph">
                  <wp:posOffset>177800</wp:posOffset>
                </wp:positionV>
                <wp:extent cx="1744980" cy="675005"/>
                <wp:effectExtent l="0" t="0" r="0" b="0"/>
                <wp:wrapNone/>
                <wp:docPr id="6" name="Rectangles 6"/>
                <wp:cNvGraphicFramePr/>
                <a:graphic xmlns:a="http://schemas.openxmlformats.org/drawingml/2006/main">
                  <a:graphicData uri="http://schemas.microsoft.com/office/word/2010/wordprocessingShape">
                    <wps:wsp>
                      <wps:cNvSpPr/>
                      <wps:spPr>
                        <a:xfrm>
                          <a:off x="4483035" y="3452023"/>
                          <a:ext cx="1725930" cy="655955"/>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Tester</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345pt;margin-top:14pt;height:53.15pt;width:137.4pt;z-index:251659264;v-text-anchor:middle;mso-width-relative:page;mso-height-relative:page;" fillcolor="#4F81BD [3204]" filled="t" stroked="t" coordsize="21600,21600" o:gfxdata="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LjmWw2AAAAAoBAAAP&#10;AAAAAAAAAAEAIAAAACIAAABkcnMvZG93bnJldi54bWxQSwECFAAUAAAACACHTuJAwr600FECAADD&#10;BAAADgAAAAAAAAABACAAAAAnAQAAZHJzL2Uyb0RvYy54bWxQSwUGAAAAAAYABgBZAQAA6gUAAAAA&#10;">
                <v:fill on="t" focussize="0,0"/>
                <v:stroke weight="1.5pt" color="#FFFFFF [3201]"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Tester</w:t>
                      </w:r>
                    </w:p>
                  </w:txbxContent>
                </v:textbox>
              </v:rect>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2349500</wp:posOffset>
                </wp:positionH>
                <wp:positionV relativeFrom="paragraph">
                  <wp:posOffset>190500</wp:posOffset>
                </wp:positionV>
                <wp:extent cx="1744980" cy="675005"/>
                <wp:effectExtent l="0" t="0" r="0" b="0"/>
                <wp:wrapNone/>
                <wp:docPr id="5" name="Rectangles 5"/>
                <wp:cNvGraphicFramePr/>
                <a:graphic xmlns:a="http://schemas.openxmlformats.org/drawingml/2006/main">
                  <a:graphicData uri="http://schemas.microsoft.com/office/word/2010/wordprocessingShape">
                    <wps:wsp>
                      <wps:cNvSpPr/>
                      <wps:spPr>
                        <a:xfrm>
                          <a:off x="4483035" y="3452023"/>
                          <a:ext cx="1725930" cy="655955"/>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Designer</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85pt;margin-top:15pt;height:53.15pt;width:137.4pt;z-index:251659264;v-text-anchor:middle;mso-width-relative:page;mso-height-relative:page;" fillcolor="#4F81BD [3204]" filled="t" stroked="t" coordsize="21600,21600" o:gfxdata="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iYxPtgAAAAKAQAA&#10;DwAAAAAAAAABACAAAAAiAAAAZHJzL2Rvd25yZXYueG1sUEsBAhQAFAAAAAgAh07iQDVhdxNSAgAA&#10;wwQAAA4AAAAAAAAAAQAgAAAAJwEAAGRycy9lMm9Eb2MueG1sUEsFBgAAAAAGAAYAWQEAAOsFAAAA&#10;AA==&#10;">
                <v:fill on="t" focussize="0,0"/>
                <v:stroke weight="1.5pt" color="#FFFFFF [3201]"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Designer</w:t>
                      </w:r>
                    </w:p>
                  </w:txbxContent>
                </v:textbox>
              </v:rect>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177800</wp:posOffset>
                </wp:positionH>
                <wp:positionV relativeFrom="paragraph">
                  <wp:posOffset>203200</wp:posOffset>
                </wp:positionV>
                <wp:extent cx="1744980" cy="695325"/>
                <wp:effectExtent l="0" t="0" r="0" b="0"/>
                <wp:wrapNone/>
                <wp:docPr id="8" name="Rectangles 8"/>
                <wp:cNvGraphicFramePr/>
                <a:graphic xmlns:a="http://schemas.openxmlformats.org/drawingml/2006/main">
                  <a:graphicData uri="http://schemas.microsoft.com/office/word/2010/wordprocessingShape">
                    <wps:wsp>
                      <wps:cNvSpPr/>
                      <wps:spPr>
                        <a:xfrm>
                          <a:off x="4483035" y="3441863"/>
                          <a:ext cx="1725930" cy="676275"/>
                        </a:xfrm>
                        <a:prstGeom prst="rect">
                          <a:avLst/>
                        </a:prstGeom>
                        <a:solidFill>
                          <a:schemeClr val="accent1"/>
                        </a:solidFill>
                        <a:ln w="19050" cap="flat" cmpd="sng">
                          <a:solidFill>
                            <a:schemeClr val="lt1"/>
                          </a:solidFill>
                          <a:prstDash val="solid"/>
                          <a:miter lim="800000"/>
                          <a:headEnd type="none" w="sm" len="sm"/>
                          <a:tailEnd type="none" w="sm" len="sm"/>
                        </a:ln>
                      </wps:spPr>
                      <wps:txbx>
                        <w:txbxContent>
                          <w:p>
                            <w:pPr>
                              <w:spacing w:before="0" w:after="160" w:line="258" w:lineRule="auto"/>
                              <w:ind w:left="0" w:right="0" w:firstLine="320"/>
                              <w:jc w:val="both"/>
                            </w:pPr>
                            <w:r>
                              <w:rPr>
                                <w:rFonts w:ascii="Calibri" w:hAnsi="Calibri" w:eastAsia="Calibri" w:cs="Calibri"/>
                                <w:b/>
                                <w:i w:val="0"/>
                                <w:smallCaps w:val="0"/>
                                <w:strike w:val="0"/>
                                <w:color w:val="FFFFFF"/>
                                <w:sz w:val="32"/>
                                <w:vertAlign w:val="baseline"/>
                              </w:rPr>
                              <w:t>Developer</w:t>
                            </w:r>
                          </w:p>
                          <w:p>
                            <w:pPr>
                              <w:spacing w:before="0" w:after="160" w:line="258"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4pt;margin-top:16pt;height:54.75pt;width:137.4pt;z-index:251659264;v-text-anchor:middle;mso-width-relative:page;mso-height-relative:page;" fillcolor="#4F81BD [3204]" filled="t" stroked="t" coordsize="21600,21600" o:gfxdata="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5kGrXAAAACQEAAA8A&#10;AAAAAAAAAQAgAAAAIgAAAGRycy9kb3ducmV2LnhtbFBLAQIUABQAAAAIAIdO4kAs0sGMUQIAAMME&#10;AAAOAAAAAAAAAAEAIAAAACYBAABkcnMvZTJvRG9jLnhtbFBLBQYAAAAABgAGAFkBAADpBQAAAAA=&#10;">
                <v:fill on="t" focussize="0,0"/>
                <v:stroke weight="1.5pt" color="#FFFFFF [3201]"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320"/>
                        <w:jc w:val="both"/>
                      </w:pPr>
                      <w:r>
                        <w:rPr>
                          <w:rFonts w:ascii="Calibri" w:hAnsi="Calibri" w:eastAsia="Calibri" w:cs="Calibri"/>
                          <w:b/>
                          <w:i w:val="0"/>
                          <w:smallCaps w:val="0"/>
                          <w:strike w:val="0"/>
                          <w:color w:val="FFFFFF"/>
                          <w:sz w:val="32"/>
                          <w:vertAlign w:val="baseline"/>
                        </w:rPr>
                        <w:t>Developer</w:t>
                      </w:r>
                    </w:p>
                    <w:p>
                      <w:pPr>
                        <w:spacing w:before="0" w:after="160" w:line="258" w:lineRule="auto"/>
                        <w:ind w:left="0" w:right="0" w:firstLine="0"/>
                        <w:jc w:val="center"/>
                      </w:pPr>
                    </w:p>
                  </w:txbxContent>
                </v:textbox>
              </v:rect>
            </w:pict>
          </mc:Fallback>
        </mc:AlternateContent>
      </w: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2" w:name="_1v1yuxt" w:colFirst="0" w:colLast="0"/>
      <w:bookmarkEnd w:id="32"/>
      <w:r>
        <w:rPr>
          <w:rFonts w:hint="default" w:ascii="Calibri Light" w:hAnsi="Calibri Light" w:eastAsia="Times New Roman" w:cs="Calibri Light"/>
          <w:b/>
          <w:color w:val="1D1D1F"/>
          <w:sz w:val="28"/>
          <w:szCs w:val="28"/>
          <w:rtl w:val="0"/>
        </w:rPr>
        <w:t xml:space="preserve">8.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Testing</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As a company, Latitude believes in manual testing for software development. Our Quality Assurance team performs manual testing of every software product, manual testing result in quality and perfect software product.</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Manual Testing is a process of finding out the defects or bugs in a software program. In this method the tester plays an important role of the end user and verifies that all the features of the application are working correctly. </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 xml:space="preserve">The tester manually executes test cases without using any automation tools. The tester prepares a test plan document which describes the detailed and systematic approach to testing of software applications. </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Test cases are planned to cover almost 100% of the software application. As manual testing involves complete test cases it is a time consuming test.</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The goal of manual testing is to ensure that application is defect &amp; error free and is working fine to provide good quality work to customers.</w:t>
      </w: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3" w:name="_4f1mdlm" w:colFirst="0" w:colLast="0"/>
      <w:bookmarkEnd w:id="33"/>
      <w:r>
        <w:rPr>
          <w:rFonts w:hint="default" w:ascii="Calibri Light" w:hAnsi="Calibri Light" w:eastAsia="Times New Roman" w:cs="Calibri Light"/>
          <w:b/>
          <w:color w:val="1D1D1F"/>
          <w:sz w:val="28"/>
          <w:szCs w:val="28"/>
          <w:rtl w:val="0"/>
        </w:rPr>
        <w:t xml:space="preserve">9.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Documentation /Handover</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Latitude believes in complete transparency and also respect the confidentiality of the client information. Thus, at the beginning of every development, we mostly sign NDA with our clients for their assurance and once the project is completed, we hand over all the project related documents, commented source code and other details to the clients.</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 xml:space="preserve">The goal of successful project development is to obtain stakeholder acceptance of the project result. This means that the stakeholder agrees that the quality specifications of the project parameters have been met. In order to make this go smoothly, the stakeholder and project manager must have a well-documented criteria of performance in place from the beginning of the project. Final project delivery is completed when we deliver/handover final software product with all required documents. </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Document Handover Activity is a part of the process that must be agreed at the initial stages of the project. The decision can be taken to do same on a phased basis or on completion of the job.</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Document Handover should be completed on time and clients receive all required as built handover documentation for construction projects on time, giving them instant access to critical documentation.</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Document handover is a part of project delivery. We deliver the project with all the required documents. In document handover we include manuals, procedures, database, technical documents, and Source code and deliver a High Level overview of the project.</w:t>
      </w:r>
    </w:p>
    <w:p>
      <w:pPr>
        <w:rPr>
          <w:rFonts w:hint="default" w:ascii="Calibri Light" w:hAnsi="Calibri Light" w:eastAsia="Times New Roman" w:cs="Calibri Light"/>
          <w:color w:val="1D1D1F"/>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4" w:name="_2u6wntf" w:colFirst="0" w:colLast="0"/>
      <w:bookmarkEnd w:id="34"/>
      <w:r>
        <w:rPr>
          <w:rFonts w:hint="default" w:ascii="Calibri Light" w:hAnsi="Calibri Light" w:eastAsia="Times New Roman" w:cs="Calibri Light"/>
          <w:b/>
          <w:color w:val="1D1D1F"/>
          <w:sz w:val="28"/>
          <w:szCs w:val="28"/>
          <w:rtl w:val="0"/>
        </w:rPr>
        <w:t xml:space="preserve">10.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Escalation/Change Request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Calibri Light" w:hAnsi="Calibri Light" w:eastAsia="Times New Roman" w:cs="Calibri Light"/>
          <w:i w:val="0"/>
          <w:smallCaps w:val="0"/>
          <w:strike w:val="0"/>
          <w:color w:val="1D1D1F"/>
          <w:sz w:val="28"/>
          <w:szCs w:val="28"/>
          <w:u w:val="none"/>
          <w:shd w:val="clear" w:fill="auto"/>
          <w:vertAlign w:val="baseline"/>
        </w:rPr>
      </w:pPr>
      <w:r>
        <w:rPr>
          <w:rFonts w:hint="default" w:ascii="Calibri Light" w:hAnsi="Calibri Light" w:eastAsia="Times New Roman" w:cs="Calibri Light"/>
          <w:i w:val="0"/>
          <w:smallCaps w:val="0"/>
          <w:strike w:val="0"/>
          <w:color w:val="1D1D1F"/>
          <w:sz w:val="28"/>
          <w:szCs w:val="28"/>
          <w:u w:val="none"/>
          <w:shd w:val="clear" w:fill="auto"/>
          <w:vertAlign w:val="baseline"/>
          <w:rtl w:val="0"/>
        </w:rPr>
        <w:t>Escalation Matrix</w:t>
      </w:r>
    </w:p>
    <w:p>
      <w:pPr>
        <w:rPr>
          <w:rFonts w:hint="default" w:ascii="Calibri Light" w:hAnsi="Calibri Light" w:eastAsia="Times New Roman" w:cs="Calibri Light"/>
          <w:color w:val="1D1D1F"/>
          <w:sz w:val="52"/>
          <w:szCs w:val="52"/>
        </w:rPr>
      </w:pP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50800</wp:posOffset>
                </wp:positionV>
                <wp:extent cx="1127760" cy="575310"/>
                <wp:effectExtent l="0" t="0" r="0" b="0"/>
                <wp:wrapNone/>
                <wp:docPr id="10" name="Rectangles 10"/>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chemeClr val="accent1"/>
                        </a:solidFill>
                        <a:ln w="12700" cap="flat" cmpd="sng">
                          <a:solidFill>
                            <a:srgbClr val="42719B"/>
                          </a:solidFill>
                          <a:prstDash val="solid"/>
                          <a:round/>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Team Leader</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pt;margin-top:4pt;height:45.3pt;width:88.8pt;z-index:251659264;v-text-anchor:middle;mso-width-relative:page;mso-height-relative:page;" fillcolor="#4F81BD [3204]" filled="t" stroked="t" coordsize="21600,21600" o:gfxdata="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ocTs/UAAAABgEAAA8AAAAAAAAAAQAgAAAA&#10;IgAAAGRycy9kb3ducmV2LnhtbFBLAQIUABQAAAAIAIdO4kC0kpYgSAIAALgEAAAOAAAAAAAAAAEA&#10;IAAAACMBAABkcnMvZTJvRG9jLnhtbFBLBQYAAAAABgAGAFkBAADdBQ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Team Leader</w:t>
                      </w:r>
                    </w:p>
                  </w:txbxContent>
                </v:textbox>
              </v:rect>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50800</wp:posOffset>
                </wp:positionV>
                <wp:extent cx="1127760" cy="575310"/>
                <wp:effectExtent l="0" t="0" r="0" b="0"/>
                <wp:wrapNone/>
                <wp:docPr id="11" name="Rectangles 11"/>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chemeClr val="accent1"/>
                        </a:solidFill>
                        <a:ln w="12700" cap="flat" cmpd="sng">
                          <a:solidFill>
                            <a:srgbClr val="42719B"/>
                          </a:solidFill>
                          <a:prstDash val="solid"/>
                          <a:round/>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Project Manager</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174pt;margin-top:4pt;height:45.3pt;width:88.8pt;z-index:251659264;v-text-anchor:middle;mso-width-relative:page;mso-height-relative:page;" fillcolor="#4F81BD [3204]" filled="t" stroked="t" coordsize="21600,21600" o:gfxdata="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mMKSXWAAAACAEAAA8AAAAAAAAAAQAg&#10;AAAAIgAAAGRycy9kb3ducmV2LnhtbFBLAQIUABQAAAAIAIdO4kA+CzbuSQIAALgEAAAOAAAAAAAA&#10;AAEAIAAAACUBAABkcnMvZTJvRG9jLnhtbFBLBQYAAAAABgAGAFkBAADgBQ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Project Manager</w:t>
                      </w:r>
                    </w:p>
                  </w:txbxContent>
                </v:textbox>
              </v:rect>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4432300</wp:posOffset>
                </wp:positionH>
                <wp:positionV relativeFrom="paragraph">
                  <wp:posOffset>50800</wp:posOffset>
                </wp:positionV>
                <wp:extent cx="1127760" cy="575310"/>
                <wp:effectExtent l="0" t="0" r="0" b="0"/>
                <wp:wrapNone/>
                <wp:docPr id="12" name="Rectangles 12"/>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chemeClr val="accent1"/>
                        </a:solidFill>
                        <a:ln w="12700" cap="flat" cmpd="sng">
                          <a:solidFill>
                            <a:srgbClr val="42719B"/>
                          </a:solidFill>
                          <a:prstDash val="solid"/>
                          <a:round/>
                          <a:headEnd type="none" w="sm" len="sm"/>
                          <a:tailEnd type="none" w="sm" len="sm"/>
                        </a:ln>
                      </wps:spPr>
                      <wps:txbx>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CTO/CEO</w:t>
                            </w: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349pt;margin-top:4pt;height:45.3pt;width:88.8pt;z-index:251659264;v-text-anchor:middle;mso-width-relative:page;mso-height-relative:page;" fillcolor="#4F81BD [3204]" filled="t" stroked="t" coordsize="21600,21600" o:gfxdata="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Nn8OPXAAAACAEAAA8AAAAAAAAAAQAg&#10;AAAAIgAAAGRycy9kb3ducmV2LnhtbFBLAQIUABQAAAAIAIdO4kDhp6ZmSAIAALgEAAAOAAAAAAAA&#10;AAEAIAAAACYBAABkcnMvZTJvRG9jLnhtbFBLBQYAAAAABgAGAFkBAADgBQ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CTO/CEO</w:t>
                      </w:r>
                    </w:p>
                  </w:txbxContent>
                </v:textbox>
              </v:rect>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1384300</wp:posOffset>
                </wp:positionH>
                <wp:positionV relativeFrom="paragraph">
                  <wp:posOffset>304800</wp:posOffset>
                </wp:positionV>
                <wp:extent cx="451485" cy="137160"/>
                <wp:effectExtent l="0" t="0" r="0" b="0"/>
                <wp:wrapNone/>
                <wp:docPr id="13" name="Right Arrow 13"/>
                <wp:cNvGraphicFramePr/>
                <a:graphic xmlns:a="http://schemas.openxmlformats.org/drawingml/2006/main">
                  <a:graphicData uri="http://schemas.microsoft.com/office/word/2010/wordprocessingShape">
                    <wps:wsp>
                      <wps:cNvSpPr/>
                      <wps:spPr>
                        <a:xfrm>
                          <a:off x="5126940" y="3718080"/>
                          <a:ext cx="438120" cy="123840"/>
                        </a:xfrm>
                        <a:prstGeom prst="rightArrow">
                          <a:avLst>
                            <a:gd name="adj1" fmla="val 50000"/>
                            <a:gd name="adj2" fmla="val 50000"/>
                          </a:avLst>
                        </a:prstGeom>
                        <a:solidFill>
                          <a:schemeClr val="accent1"/>
                        </a:solidFill>
                        <a:ln w="12700" cap="flat" cmpd="sng">
                          <a:solidFill>
                            <a:srgbClr val="42719B"/>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13" type="#_x0000_t13" style="position:absolute;left:0pt;margin-left:109pt;margin-top:24pt;height:10.8pt;width:35.55pt;z-index:251659264;v-text-anchor:middle;mso-width-relative:page;mso-height-relative:page;" fillcolor="#4F81BD [3204]" filled="t" stroked="t" coordsize="21600,21600" o:gfxdata="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VnjeW2AAAAAkBAAAPAAAAAAAAAAEAIAAAACIAAABkcnMvZG93bnJldi54bWxQSwEC&#10;FAAUAAAACACHTuJArMRtL2YCAAAPBQAADgAAAAAAAAABACAAAAAnAQAAZHJzL2Uyb0RvYy54bWxQ&#10;SwUGAAAAAAYABgBZAQAA/wUAAAAA&#10;" adj="18548,5400">
                <v:fill on="t" focussize="0,0"/>
                <v:stroke weight="1pt" color="#42719B"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r>
        <w:rPr>
          <w:rFonts w:hint="default" w:ascii="Calibri Light" w:hAnsi="Calibri Light" w:cs="Calibri Light"/>
        </w:rPr>
        <mc:AlternateContent>
          <mc:Choice Requires="wps">
            <w:drawing>
              <wp:anchor distT="0" distB="0" distL="114300" distR="114300" simplePos="0" relativeHeight="251659264" behindDoc="0" locked="0" layoutInCell="1" allowOverlap="1">
                <wp:simplePos x="0" y="0"/>
                <wp:positionH relativeFrom="column">
                  <wp:posOffset>3632200</wp:posOffset>
                </wp:positionH>
                <wp:positionV relativeFrom="paragraph">
                  <wp:posOffset>317500</wp:posOffset>
                </wp:positionV>
                <wp:extent cx="451485" cy="137160"/>
                <wp:effectExtent l="0" t="0" r="0" b="0"/>
                <wp:wrapNone/>
                <wp:docPr id="14" name="Right Arrow 14"/>
                <wp:cNvGraphicFramePr/>
                <a:graphic xmlns:a="http://schemas.openxmlformats.org/drawingml/2006/main">
                  <a:graphicData uri="http://schemas.microsoft.com/office/word/2010/wordprocessingShape">
                    <wps:wsp>
                      <wps:cNvSpPr/>
                      <wps:spPr>
                        <a:xfrm>
                          <a:off x="5126940" y="3718080"/>
                          <a:ext cx="438120" cy="123840"/>
                        </a:xfrm>
                        <a:prstGeom prst="rightArrow">
                          <a:avLst>
                            <a:gd name="adj1" fmla="val 50000"/>
                            <a:gd name="adj2" fmla="val 50000"/>
                          </a:avLst>
                        </a:prstGeom>
                        <a:solidFill>
                          <a:schemeClr val="accent1"/>
                        </a:solidFill>
                        <a:ln w="12700" cap="flat" cmpd="sng">
                          <a:solidFill>
                            <a:srgbClr val="42719B"/>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13" type="#_x0000_t13" style="position:absolute;left:0pt;margin-left:286pt;margin-top:25pt;height:10.8pt;width:35.55pt;z-index:251659264;v-text-anchor:middle;mso-width-relative:page;mso-height-relative:page;" fillcolor="#4F81BD [3204]" filled="t" stroked="t" coordsize="21600,21600" o:gfxdata="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LzIxd2AAAAAkBAAAPAAAAAAAAAAEAIAAAACIAAABkcnMvZG93bnJldi54bWxQSwEC&#10;FAAUAAAACACHTuJAP9P3L2YCAAAPBQAADgAAAAAAAAABACAAAAAnAQAAZHJzL2Uyb0RvYy54bWxQ&#10;SwUGAAAAAAYABgBZAQAA/wUAAAAA&#10;" adj="18548,5400">
                <v:fill on="t" focussize="0,0"/>
                <v:stroke weight="1pt" color="#42719B"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p>
    <w:p>
      <w:pPr>
        <w:rPr>
          <w:rFonts w:hint="default" w:ascii="Calibri Light" w:hAnsi="Calibri Light" w:eastAsia="Times New Roman" w:cs="Calibri Light"/>
          <w:color w:val="1D1D1F"/>
          <w:sz w:val="52"/>
          <w:szCs w:val="5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5" w:name="_19c6y18" w:colFirst="0" w:colLast="0"/>
      <w:bookmarkEnd w:id="35"/>
      <w:r>
        <w:rPr>
          <w:rFonts w:hint="default" w:ascii="Calibri Light" w:hAnsi="Calibri Light" w:eastAsia="Times New Roman" w:cs="Calibri Light"/>
          <w:b/>
          <w:color w:val="1D1D1F"/>
          <w:sz w:val="28"/>
          <w:szCs w:val="28"/>
          <w:rtl w:val="0"/>
        </w:rPr>
        <w:t xml:space="preserve">11.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Change Request</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If there is any change in scope or any additional features are added, then it will be considered as a Change request. We will calculate the total no. of extra efforts required and will be charged at the rate of $12/hour.</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The client needs to give the approval of the Change request along with the efforts &amp; cost and then only those changes will be included.</w:t>
      </w: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hint="default" w:ascii="Calibri Light" w:hAnsi="Calibri Light" w:eastAsia="Times New Roman" w:cs="Calibri Light"/>
          <w:b/>
          <w:i w:val="0"/>
          <w:smallCaps w:val="0"/>
          <w:strike w:val="0"/>
          <w:color w:val="1D1D1F"/>
          <w:sz w:val="28"/>
          <w:szCs w:val="28"/>
          <w:u w:val="none"/>
          <w:shd w:val="clear" w:fill="auto"/>
          <w:vertAlign w:val="baseline"/>
        </w:rPr>
      </w:pPr>
      <w:bookmarkStart w:id="36" w:name="_3tbugp1" w:colFirst="0" w:colLast="0"/>
      <w:bookmarkEnd w:id="36"/>
      <w:r>
        <w:rPr>
          <w:rFonts w:hint="default" w:ascii="Calibri Light" w:hAnsi="Calibri Light" w:eastAsia="Times New Roman" w:cs="Calibri Light"/>
          <w:b/>
          <w:color w:val="1D1D1F"/>
          <w:sz w:val="28"/>
          <w:szCs w:val="28"/>
          <w:rtl w:val="0"/>
        </w:rPr>
        <w:t xml:space="preserve">12. </w:t>
      </w:r>
      <w:r>
        <w:rPr>
          <w:rFonts w:hint="default" w:ascii="Calibri Light" w:hAnsi="Calibri Light" w:eastAsia="Times New Roman" w:cs="Calibri Light"/>
          <w:b/>
          <w:i w:val="0"/>
          <w:smallCaps w:val="0"/>
          <w:strike w:val="0"/>
          <w:color w:val="1D1D1F"/>
          <w:sz w:val="28"/>
          <w:szCs w:val="28"/>
          <w:u w:val="none"/>
          <w:shd w:val="clear" w:fill="auto"/>
          <w:vertAlign w:val="baseline"/>
          <w:rtl w:val="0"/>
        </w:rPr>
        <w:t>About US</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Latitude Technolabs Pvt. Ltd (Earlier Quantum Techno labs) has been in market since past 10 years. As a market leader in Web &amp; Mobile app development, Latitude focuses on achieving the best through creating the best. Our only objective is 100% satisfaction for our clients, not just on the macro level or application development, but through different stages of the software development life cycle.</w:t>
      </w:r>
    </w:p>
    <w:p>
      <w:pPr>
        <w:rPr>
          <w:rFonts w:hint="default" w:ascii="Calibri Light" w:hAnsi="Calibri Light" w:eastAsia="Times New Roman" w:cs="Calibri Light"/>
          <w:color w:val="1D1D1F"/>
          <w:sz w:val="22"/>
          <w:szCs w:val="22"/>
        </w:rPr>
      </w:pPr>
      <w:r>
        <w:rPr>
          <w:rFonts w:hint="default" w:ascii="Calibri Light" w:hAnsi="Calibri Light" w:eastAsia="Times New Roman" w:cs="Calibri Light"/>
          <w:color w:val="1D1D1F"/>
          <w:sz w:val="24"/>
          <w:szCs w:val="24"/>
          <w:rtl w:val="0"/>
        </w:rPr>
        <w:t>Amazing number you might be looking for</w:t>
      </w:r>
      <w:r>
        <w:rPr>
          <w:rFonts w:hint="default" w:ascii="Calibri Light" w:hAnsi="Calibri Light" w:eastAsia="Times New Roman" w:cs="Calibri Light"/>
          <w:color w:val="1D1D1F"/>
          <w:sz w:val="22"/>
          <w:szCs w:val="22"/>
          <w:rtl w:val="0"/>
        </w:rPr>
        <w:t>:-</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18 Domains Covered</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200+ Mobile Apps Developed</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100+ Websites Created</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20+ countries served</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100% Retention Rate</w:t>
      </w:r>
    </w:p>
    <w:p>
      <w:pPr>
        <w:keepNext w:val="0"/>
        <w:keepLines w:val="0"/>
        <w:pageBreakBefore w:val="0"/>
        <w:widowControl/>
        <w:numPr>
          <w:ilvl w:val="0"/>
          <w:numId w:val="31"/>
        </w:numPr>
        <w:spacing w:after="0" w:line="260" w:lineRule="auto"/>
        <w:ind w:left="838" w:hanging="418"/>
        <w:rPr>
          <w:rFonts w:hint="default" w:ascii="Calibri Light" w:hAnsi="Calibri Light" w:eastAsia="Times New Roman" w:cs="Calibri Light"/>
          <w:color w:val="1D1D1F"/>
        </w:rPr>
      </w:pPr>
      <w:r>
        <w:rPr>
          <w:rFonts w:hint="default" w:ascii="Calibri Light" w:hAnsi="Calibri Light" w:eastAsia="Times New Roman" w:cs="Calibri Light"/>
          <w:color w:val="1D1D1F"/>
          <w:sz w:val="24"/>
          <w:szCs w:val="24"/>
          <w:rtl w:val="0"/>
        </w:rPr>
        <w:t>60+ Professionals with wide experience</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The domains we have considered to work on: E-commerce, Banking &amp; Finance, Travel &amp; Tourism, Transportation, Food &amp; Beverages, Health-care, Social Networking, Education, Real Estate, Professional Services, News &amp; Media, Sports, Entertainment, Crowd-funding, Safety, Agriculture and Automobiles</w:t>
      </w: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There are multiple reasons to work with Latitude Techno labs, but the biggest is that we enjoy delivering world-class solutions that can win the market.</w:t>
      </w:r>
    </w:p>
    <w:p>
      <w:pPr>
        <w:rPr>
          <w:rFonts w:hint="default" w:ascii="Calibri Light" w:hAnsi="Calibri Light" w:eastAsia="Times New Roman" w:cs="Calibri Light"/>
          <w:color w:val="1D1D1F"/>
          <w:sz w:val="24"/>
          <w:szCs w:val="24"/>
        </w:rPr>
      </w:pPr>
    </w:p>
    <w:p>
      <w:pPr>
        <w:rPr>
          <w:rFonts w:hint="default" w:ascii="Calibri Light" w:hAnsi="Calibri Light" w:eastAsia="Times New Roman" w:cs="Calibri Light"/>
          <w:color w:val="1D1D1F"/>
          <w:sz w:val="24"/>
          <w:szCs w:val="24"/>
        </w:rPr>
      </w:pPr>
      <w:r>
        <w:rPr>
          <w:rFonts w:hint="default" w:ascii="Calibri Light" w:hAnsi="Calibri Light" w:eastAsia="Times New Roman" w:cs="Calibri Light"/>
          <w:color w:val="1D1D1F"/>
          <w:sz w:val="24"/>
          <w:szCs w:val="24"/>
          <w:rtl w:val="0"/>
        </w:rPr>
        <w:t>We don’t speak for ourselves; our clients do!!</w:t>
      </w:r>
    </w:p>
    <w:p>
      <w:pPr>
        <w:rPr>
          <w:rFonts w:hint="default" w:ascii="Calibri Light" w:hAnsi="Calibri Light" w:eastAsia="Times New Roman" w:cs="Calibri Light"/>
          <w:color w:val="1D1D1F"/>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160" w:line="259" w:lineRule="auto"/>
        <w:ind w:left="720" w:right="0" w:firstLine="0"/>
        <w:jc w:val="left"/>
        <w:rPr>
          <w:rFonts w:hint="default" w:ascii="Calibri Light" w:hAnsi="Calibri Light" w:eastAsia="Times New Roman" w:cs="Calibri Light"/>
          <w:i w:val="0"/>
          <w:smallCaps w:val="0"/>
          <w:strike w:val="0"/>
          <w:color w:val="1D1D1F"/>
          <w:sz w:val="24"/>
          <w:szCs w:val="24"/>
          <w:u w:val="none"/>
          <w:shd w:val="clear" w:fill="auto"/>
          <w:vertAlign w:val="baseline"/>
        </w:rPr>
      </w:pPr>
      <w:bookmarkStart w:id="37" w:name="_28h4qwu" w:colFirst="0" w:colLast="0"/>
      <w:bookmarkEnd w:id="37"/>
      <w:r>
        <w:rPr>
          <w:rFonts w:hint="default" w:ascii="Calibri Light" w:hAnsi="Calibri Light" w:cs="Calibri Light"/>
        </w:rPr>
        <w:drawing>
          <wp:anchor distT="0" distB="0" distL="0" distR="0" simplePos="0" relativeHeight="251659264" behindDoc="0" locked="0" layoutInCell="1" allowOverlap="1">
            <wp:simplePos x="0" y="0"/>
            <wp:positionH relativeFrom="column">
              <wp:posOffset>476250</wp:posOffset>
            </wp:positionH>
            <wp:positionV relativeFrom="paragraph">
              <wp:posOffset>19050</wp:posOffset>
            </wp:positionV>
            <wp:extent cx="5615305" cy="1104900"/>
            <wp:effectExtent l="0" t="0" r="0" b="0"/>
            <wp:wrapTopAndBottom/>
            <wp:docPr id="19" name="image2.png"/>
            <wp:cNvGraphicFramePr/>
            <a:graphic xmlns:a="http://schemas.openxmlformats.org/drawingml/2006/main">
              <a:graphicData uri="http://schemas.openxmlformats.org/drawingml/2006/picture">
                <pic:pic xmlns:pic="http://schemas.openxmlformats.org/drawingml/2006/picture">
                  <pic:nvPicPr>
                    <pic:cNvPr id="19" name="image2.png"/>
                    <pic:cNvPicPr preferRelativeResize="0"/>
                  </pic:nvPicPr>
                  <pic:blipFill>
                    <a:blip r:embed="rId9"/>
                    <a:srcRect/>
                    <a:stretch>
                      <a:fillRect/>
                    </a:stretch>
                  </pic:blipFill>
                  <pic:spPr>
                    <a:xfrm>
                      <a:off x="0" y="0"/>
                      <a:ext cx="5614988" cy="1104900"/>
                    </a:xfrm>
                    <a:prstGeom prst="rect">
                      <a:avLst/>
                    </a:prstGeom>
                  </pic:spPr>
                </pic:pic>
              </a:graphicData>
            </a:graphic>
          </wp:anchor>
        </w:drawing>
      </w:r>
    </w:p>
    <w:sectPr>
      <w:headerReference r:id="rId5" w:type="default"/>
      <w:footerReference r:id="rId6" w:type="default"/>
      <w:pgSz w:w="11906" w:h="16838"/>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259" w:lineRule="auto"/>
      <w:ind w:left="0" w:right="0" w:firstLine="0"/>
      <w:jc w:val="right"/>
      <w:rPr>
        <w:rFonts w:ascii="Calibri" w:hAnsi="Calibri" w:eastAsia="Calibri" w:cs="Calibri"/>
        <w:b w:val="0"/>
        <w:i w:val="0"/>
        <w:smallCaps w:val="0"/>
        <w:strike w:val="0"/>
        <w:color w:val="000000"/>
        <w:sz w:val="18"/>
        <w:szCs w:val="18"/>
        <w:u w:val="none"/>
        <w:shd w:val="clear" w:fill="auto"/>
        <w:vertAlign w:val="baseline"/>
      </w:rPr>
    </w:pPr>
    <w:r>
      <w:rPr>
        <w:sz w:val="18"/>
        <w:szCs w:val="18"/>
      </w:rPr>
      <w:fldChar w:fldCharType="begin"/>
    </w:r>
    <w:r>
      <w:rPr>
        <w:sz w:val="18"/>
        <w:szCs w:val="18"/>
      </w:rPr>
      <w:instrText xml:space="preserve">PAGE</w:instrText>
    </w:r>
    <w:r>
      <w:rPr>
        <w:sz w:val="18"/>
        <w:szCs w:val="18"/>
      </w:rPr>
      <w:fldChar w:fldCharType="separate"/>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rPr>
        <w:rFonts w:ascii="Times New Roman" w:hAnsi="Times New Roman" w:eastAsia="Times New Roman" w:cs="Times New Roman"/>
        <w:rtl w:val="0"/>
      </w:rPr>
      <w:t xml:space="preserve">Proposal for the development of Website </w:t>
    </w:r>
    <w:r>
      <w:rPr>
        <w:rFonts w:ascii="Times New Roman" w:hAnsi="Times New Roman" w:eastAsia="Times New Roman" w:cs="Times New Roman"/>
        <w:b/>
        <w:rtl w:val="0"/>
      </w:rPr>
      <w:t>“</w:t>
    </w:r>
    <w:r>
      <w:rPr>
        <w:rFonts w:hint="default" w:ascii="Times New Roman" w:hAnsi="Times New Roman" w:eastAsia="Times New Roman" w:cs="Times New Roman"/>
        <w:b/>
        <w:rtl w:val="0"/>
        <w:lang w:val="en-US"/>
      </w:rPr>
      <w:t>Bewitching Apothecary</w:t>
    </w:r>
    <w:r>
      <w:rPr>
        <w:rFonts w:ascii="Times New Roman" w:hAnsi="Times New Roman" w:eastAsia="Times New Roman" w:cs="Times New Roman"/>
        <w:b/>
        <w:rtl w:val="0"/>
      </w:rPr>
      <w:t xml:space="preserve">” </w:t>
    </w:r>
    <w:r>
      <w:rPr>
        <w:b/>
        <w:rtl w:val="0"/>
      </w:rPr>
      <w:t xml:space="preserve">              </w:t>
    </w:r>
    <w:r>
      <w:drawing>
        <wp:anchor distT="0" distB="0" distL="0" distR="0" simplePos="0" relativeHeight="251659264" behindDoc="0" locked="0" layoutInCell="1" allowOverlap="1">
          <wp:simplePos x="0" y="0"/>
          <wp:positionH relativeFrom="column">
            <wp:posOffset>5386705</wp:posOffset>
          </wp:positionH>
          <wp:positionV relativeFrom="paragraph">
            <wp:posOffset>-332105</wp:posOffset>
          </wp:positionV>
          <wp:extent cx="1007110" cy="400050"/>
          <wp:effectExtent l="0" t="0" r="0" b="0"/>
          <wp:wrapSquare wrapText="bothSides"/>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
                  <a:srcRect/>
                  <a:stretch>
                    <a:fillRect/>
                  </a:stretch>
                </pic:blipFill>
                <pic:spPr>
                  <a:xfrm>
                    <a:off x="0" y="0"/>
                    <a:ext cx="1007110" cy="40005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259"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C710B"/>
    <w:multiLevelType w:val="multilevel"/>
    <w:tmpl w:val="8D1C710B"/>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1">
    <w:nsid w:val="9C8AC8EF"/>
    <w:multiLevelType w:val="multilevel"/>
    <w:tmpl w:val="9C8AC8EF"/>
    <w:lvl w:ilvl="0" w:tentative="0">
      <w:start w:val="1"/>
      <w:numFmt w:val="bullet"/>
      <w:lvlText w:val="●"/>
      <w:lvlJc w:val="left"/>
      <w:pPr>
        <w:ind w:left="418" w:hanging="418"/>
      </w:pPr>
      <w:rPr>
        <w:rFonts w:hint="default" w:ascii="Noto Sans Symbols" w:hAnsi="Noto Sans Symbols" w:eastAsia="Noto Sans Symbols" w:cs="Noto Sans Symbols"/>
        <w:sz w:val="20"/>
        <w:szCs w:val="2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9DB590F6"/>
    <w:multiLevelType w:val="singleLevel"/>
    <w:tmpl w:val="9DB590F6"/>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abstractNum>
  <w:abstractNum w:abstractNumId="3">
    <w:nsid w:val="A1675ADD"/>
    <w:multiLevelType w:val="multilevel"/>
    <w:tmpl w:val="A1675ADD"/>
    <w:lvl w:ilvl="0" w:tentative="0">
      <w:start w:val="1"/>
      <w:numFmt w:val="bullet"/>
      <w:suff w:val="space"/>
      <w:lvlText w:val=""/>
      <w:lvlJc w:val="left"/>
      <w:pPr>
        <w:tabs>
          <w:tab w:val="left" w:pos="0"/>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Segoe Print"/>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4">
    <w:nsid w:val="AAB7A463"/>
    <w:multiLevelType w:val="multilevel"/>
    <w:tmpl w:val="AAB7A463"/>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5">
    <w:nsid w:val="B15E0AA3"/>
    <w:multiLevelType w:val="singleLevel"/>
    <w:tmpl w:val="B15E0AA3"/>
    <w:lvl w:ilvl="0" w:tentative="0">
      <w:start w:val="1"/>
      <w:numFmt w:val="bullet"/>
      <w:lvlText w:val=""/>
      <w:lvlJc w:val="left"/>
      <w:pPr>
        <w:tabs>
          <w:tab w:val="left" w:pos="2100"/>
        </w:tabs>
        <w:ind w:left="2100" w:leftChars="0" w:hanging="420" w:firstLineChars="0"/>
      </w:pPr>
      <w:rPr>
        <w:rFonts w:hint="default" w:ascii="Wingdings" w:hAnsi="Wingdings"/>
        <w:sz w:val="18"/>
        <w:szCs w:val="18"/>
      </w:rPr>
    </w:lvl>
  </w:abstractNum>
  <w:abstractNum w:abstractNumId="6">
    <w:nsid w:val="B162EA19"/>
    <w:multiLevelType w:val="multilevel"/>
    <w:tmpl w:val="B162EA19"/>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7">
    <w:nsid w:val="B6E49BAE"/>
    <w:multiLevelType w:val="multilevel"/>
    <w:tmpl w:val="B6E49BAE"/>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Segoe Print"/>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8">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CF092B84"/>
    <w:multiLevelType w:val="multilevel"/>
    <w:tmpl w:val="CF092B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0">
    <w:nsid w:val="D30EB640"/>
    <w:multiLevelType w:val="singleLevel"/>
    <w:tmpl w:val="D30EB640"/>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abstractNum>
  <w:abstractNum w:abstractNumId="11">
    <w:nsid w:val="D7F9FE59"/>
    <w:multiLevelType w:val="multilevel"/>
    <w:tmpl w:val="D7F9FE59"/>
    <w:lvl w:ilvl="0" w:tentative="0">
      <w:start w:val="1"/>
      <w:numFmt w:val="bullet"/>
      <w:lvlText w:val="●"/>
      <w:lvlJc w:val="left"/>
      <w:pPr>
        <w:ind w:left="838" w:hanging="418"/>
      </w:pPr>
      <w:rPr>
        <w:rFonts w:hint="default" w:ascii="Noto Sans Symbols" w:hAnsi="Noto Sans Symbols" w:eastAsia="Noto Sans Symbols" w:cs="Noto Sans Symbols"/>
        <w:sz w:val="20"/>
        <w:szCs w:val="20"/>
      </w:rPr>
    </w:lvl>
    <w:lvl w:ilvl="1" w:tentative="0">
      <w:start w:val="1"/>
      <w:numFmt w:val="bullet"/>
      <w:lvlText w:val="■"/>
      <w:lvlJc w:val="left"/>
      <w:pPr>
        <w:ind w:left="1260" w:hanging="420"/>
      </w:pPr>
      <w:rPr>
        <w:rFonts w:ascii="Noto Sans Symbols" w:hAnsi="Noto Sans Symbols" w:eastAsia="Noto Sans Symbols" w:cs="Noto Sans Symbols"/>
      </w:rPr>
    </w:lvl>
    <w:lvl w:ilvl="2" w:tentative="0">
      <w:start w:val="1"/>
      <w:numFmt w:val="bullet"/>
      <w:lvlText w:val="◆"/>
      <w:lvlJc w:val="left"/>
      <w:pPr>
        <w:ind w:left="1680" w:hanging="420"/>
      </w:pPr>
      <w:rPr>
        <w:rFonts w:ascii="Noto Sans Symbols" w:hAnsi="Noto Sans Symbols" w:eastAsia="Noto Sans Symbols" w:cs="Noto Sans Symbols"/>
      </w:rPr>
    </w:lvl>
    <w:lvl w:ilvl="3" w:tentative="0">
      <w:start w:val="1"/>
      <w:numFmt w:val="bullet"/>
      <w:lvlText w:val="●"/>
      <w:lvlJc w:val="left"/>
      <w:pPr>
        <w:ind w:left="2100" w:hanging="420"/>
      </w:pPr>
      <w:rPr>
        <w:rFonts w:ascii="Noto Sans Symbols" w:hAnsi="Noto Sans Symbols" w:eastAsia="Noto Sans Symbols" w:cs="Noto Sans Symbols"/>
      </w:rPr>
    </w:lvl>
    <w:lvl w:ilvl="4" w:tentative="0">
      <w:start w:val="1"/>
      <w:numFmt w:val="bullet"/>
      <w:lvlText w:val="■"/>
      <w:lvlJc w:val="left"/>
      <w:pPr>
        <w:ind w:left="2520" w:hanging="420"/>
      </w:pPr>
      <w:rPr>
        <w:rFonts w:ascii="Noto Sans Symbols" w:hAnsi="Noto Sans Symbols" w:eastAsia="Noto Sans Symbols" w:cs="Noto Sans Symbols"/>
      </w:rPr>
    </w:lvl>
    <w:lvl w:ilvl="5" w:tentative="0">
      <w:start w:val="1"/>
      <w:numFmt w:val="bullet"/>
      <w:lvlText w:val="◆"/>
      <w:lvlJc w:val="left"/>
      <w:pPr>
        <w:ind w:left="2940" w:hanging="420"/>
      </w:pPr>
      <w:rPr>
        <w:rFonts w:ascii="Noto Sans Symbols" w:hAnsi="Noto Sans Symbols" w:eastAsia="Noto Sans Symbols" w:cs="Noto Sans Symbols"/>
      </w:rPr>
    </w:lvl>
    <w:lvl w:ilvl="6" w:tentative="0">
      <w:start w:val="1"/>
      <w:numFmt w:val="bullet"/>
      <w:lvlText w:val="●"/>
      <w:lvlJc w:val="left"/>
      <w:pPr>
        <w:ind w:left="3360" w:hanging="420"/>
      </w:pPr>
      <w:rPr>
        <w:rFonts w:ascii="Noto Sans Symbols" w:hAnsi="Noto Sans Symbols" w:eastAsia="Noto Sans Symbols" w:cs="Noto Sans Symbols"/>
      </w:rPr>
    </w:lvl>
    <w:lvl w:ilvl="7" w:tentative="0">
      <w:start w:val="1"/>
      <w:numFmt w:val="bullet"/>
      <w:lvlText w:val="■"/>
      <w:lvlJc w:val="left"/>
      <w:pPr>
        <w:ind w:left="3780" w:hanging="420"/>
      </w:pPr>
      <w:rPr>
        <w:rFonts w:ascii="Noto Sans Symbols" w:hAnsi="Noto Sans Symbols" w:eastAsia="Noto Sans Symbols" w:cs="Noto Sans Symbols"/>
      </w:rPr>
    </w:lvl>
    <w:lvl w:ilvl="8" w:tentative="0">
      <w:start w:val="1"/>
      <w:numFmt w:val="bullet"/>
      <w:lvlText w:val="◆"/>
      <w:lvlJc w:val="left"/>
      <w:pPr>
        <w:ind w:left="4200" w:hanging="420"/>
      </w:pPr>
      <w:rPr>
        <w:rFonts w:ascii="Noto Sans Symbols" w:hAnsi="Noto Sans Symbols" w:eastAsia="Noto Sans Symbols" w:cs="Noto Sans Symbols"/>
      </w:rPr>
    </w:lvl>
  </w:abstractNum>
  <w:abstractNum w:abstractNumId="12">
    <w:nsid w:val="DA482A27"/>
    <w:multiLevelType w:val="multilevel"/>
    <w:tmpl w:val="DA482A27"/>
    <w:lvl w:ilvl="0" w:tentative="0">
      <w:start w:val="1"/>
      <w:numFmt w:val="bullet"/>
      <w:suff w:val="space"/>
      <w:lvlText w:val=""/>
      <w:lvlJc w:val="left"/>
      <w:pPr>
        <w:tabs>
          <w:tab w:val="left" w:pos="1685"/>
        </w:tabs>
        <w:ind w:left="2100" w:leftChars="0" w:hanging="420" w:firstLineChars="0"/>
      </w:pPr>
      <w:rPr>
        <w:rFonts w:hint="default" w:ascii="Wingdings" w:hAnsi="Wingdings"/>
        <w:sz w:val="18"/>
        <w:szCs w:val="18"/>
      </w:rPr>
    </w:lvl>
    <w:lvl w:ilvl="1" w:tentative="0">
      <w:start w:val="1"/>
      <w:numFmt w:val="bullet"/>
      <w:lvlText w:val=""/>
      <w:lvlJc w:val="left"/>
      <w:pPr>
        <w:tabs>
          <w:tab w:val="left" w:pos="1260"/>
        </w:tabs>
        <w:ind w:left="2520" w:leftChars="0" w:hanging="420" w:firstLineChars="0"/>
      </w:pPr>
      <w:rPr>
        <w:rFonts w:hint="default" w:ascii="Wingdings" w:hAnsi="Wingdings" w:cs="Verdana"/>
        <w:sz w:val="18"/>
        <w:szCs w:val="18"/>
      </w:rPr>
    </w:lvl>
    <w:lvl w:ilvl="2" w:tentative="0">
      <w:start w:val="1"/>
      <w:numFmt w:val="bullet"/>
      <w:lvlText w:val=""/>
      <w:lvlJc w:val="left"/>
      <w:pPr>
        <w:tabs>
          <w:tab w:val="left" w:pos="1680"/>
        </w:tabs>
        <w:ind w:left="2940" w:leftChars="0" w:hanging="420" w:firstLineChars="0"/>
      </w:pPr>
      <w:rPr>
        <w:rFonts w:hint="default" w:ascii="Wingdings" w:hAnsi="Wingdings" w:cs="Wingdings"/>
        <w:sz w:val="18"/>
        <w:szCs w:val="18"/>
      </w:rPr>
    </w:lvl>
    <w:lvl w:ilvl="3" w:tentative="0">
      <w:start w:val="1"/>
      <w:numFmt w:val="bullet"/>
      <w:lvlText w:val=""/>
      <w:lvlJc w:val="left"/>
      <w:pPr>
        <w:tabs>
          <w:tab w:val="left" w:pos="2100"/>
        </w:tabs>
        <w:ind w:left="3360" w:leftChars="0" w:hanging="420" w:firstLineChars="0"/>
      </w:pPr>
      <w:rPr>
        <w:rFonts w:hint="default" w:ascii="Wingdings" w:hAnsi="Wingdings"/>
      </w:rPr>
    </w:lvl>
    <w:lvl w:ilvl="4" w:tentative="0">
      <w:start w:val="1"/>
      <w:numFmt w:val="bullet"/>
      <w:lvlText w:val=""/>
      <w:lvlJc w:val="left"/>
      <w:pPr>
        <w:tabs>
          <w:tab w:val="left" w:pos="2520"/>
        </w:tabs>
        <w:ind w:left="3780" w:leftChars="0" w:hanging="420" w:firstLineChars="0"/>
      </w:pPr>
      <w:rPr>
        <w:rFonts w:hint="default" w:ascii="Wingdings" w:hAnsi="Wingdings"/>
      </w:rPr>
    </w:lvl>
    <w:lvl w:ilvl="5" w:tentative="0">
      <w:start w:val="1"/>
      <w:numFmt w:val="bullet"/>
      <w:lvlText w:val=""/>
      <w:lvlJc w:val="left"/>
      <w:pPr>
        <w:tabs>
          <w:tab w:val="left" w:pos="2940"/>
        </w:tabs>
        <w:ind w:left="4200" w:leftChars="0" w:hanging="420" w:firstLineChars="0"/>
      </w:pPr>
      <w:rPr>
        <w:rFonts w:hint="default" w:ascii="Wingdings" w:hAnsi="Wingdings"/>
      </w:rPr>
    </w:lvl>
    <w:lvl w:ilvl="6" w:tentative="0">
      <w:start w:val="1"/>
      <w:numFmt w:val="bullet"/>
      <w:lvlText w:val=""/>
      <w:lvlJc w:val="left"/>
      <w:pPr>
        <w:tabs>
          <w:tab w:val="left" w:pos="3360"/>
        </w:tabs>
        <w:ind w:left="4620" w:leftChars="0" w:hanging="420" w:firstLineChars="0"/>
      </w:pPr>
      <w:rPr>
        <w:rFonts w:hint="default" w:ascii="Wingdings" w:hAnsi="Wingdings"/>
      </w:rPr>
    </w:lvl>
    <w:lvl w:ilvl="7" w:tentative="0">
      <w:start w:val="1"/>
      <w:numFmt w:val="bullet"/>
      <w:lvlText w:val=""/>
      <w:lvlJc w:val="left"/>
      <w:pPr>
        <w:tabs>
          <w:tab w:val="left" w:pos="3780"/>
        </w:tabs>
        <w:ind w:left="5040" w:leftChars="0" w:hanging="420" w:firstLineChars="0"/>
      </w:pPr>
      <w:rPr>
        <w:rFonts w:hint="default" w:ascii="Wingdings" w:hAnsi="Wingdings"/>
      </w:rPr>
    </w:lvl>
    <w:lvl w:ilvl="8" w:tentative="0">
      <w:start w:val="1"/>
      <w:numFmt w:val="bullet"/>
      <w:lvlText w:val=""/>
      <w:lvlJc w:val="left"/>
      <w:pPr>
        <w:tabs>
          <w:tab w:val="left" w:pos="4200"/>
        </w:tabs>
        <w:ind w:left="5460" w:leftChars="0" w:hanging="420" w:firstLineChars="0"/>
      </w:pPr>
      <w:rPr>
        <w:rFonts w:hint="default" w:ascii="Wingdings" w:hAnsi="Wingdings"/>
      </w:rPr>
    </w:lvl>
  </w:abstractNum>
  <w:abstractNum w:abstractNumId="13">
    <w:nsid w:val="ECBE4E38"/>
    <w:multiLevelType w:val="singleLevel"/>
    <w:tmpl w:val="ECBE4E38"/>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14">
    <w:nsid w:val="EDE02C78"/>
    <w:multiLevelType w:val="multilevel"/>
    <w:tmpl w:val="EDE02C78"/>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15">
    <w:nsid w:val="F50F35EB"/>
    <w:multiLevelType w:val="multilevel"/>
    <w:tmpl w:val="F50F35EB"/>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Segoe Print"/>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16">
    <w:nsid w:val="F5EAB5B5"/>
    <w:multiLevelType w:val="singleLevel"/>
    <w:tmpl w:val="F5EAB5B5"/>
    <w:lvl w:ilvl="0" w:tentative="0">
      <w:start w:val="1"/>
      <w:numFmt w:val="bullet"/>
      <w:suff w:val="space"/>
      <w:lvlText w:val=""/>
      <w:lvlJc w:val="left"/>
      <w:pPr>
        <w:tabs>
          <w:tab w:val="left" w:pos="1117"/>
        </w:tabs>
        <w:ind w:left="1680" w:leftChars="0" w:hanging="420" w:firstLineChars="0"/>
      </w:pPr>
      <w:rPr>
        <w:rFonts w:hint="default" w:ascii="Wingdings" w:hAnsi="Wingdings"/>
        <w:sz w:val="18"/>
      </w:rPr>
    </w:lvl>
  </w:abstractNum>
  <w:abstractNum w:abstractNumId="17">
    <w:nsid w:val="0053208E"/>
    <w:multiLevelType w:val="multilevel"/>
    <w:tmpl w:val="0053208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8">
    <w:nsid w:val="0E2A990A"/>
    <w:multiLevelType w:val="multilevel"/>
    <w:tmpl w:val="0E2A990A"/>
    <w:lvl w:ilvl="0" w:tentative="0">
      <w:start w:val="1"/>
      <w:numFmt w:val="bullet"/>
      <w:suff w:val="space"/>
      <w:lvlText w:val=""/>
      <w:lvlJc w:val="left"/>
      <w:pPr>
        <w:tabs>
          <w:tab w:val="left" w:pos="1685"/>
        </w:tabs>
        <w:ind w:left="2100" w:leftChars="0" w:hanging="420" w:firstLineChars="0"/>
      </w:pPr>
      <w:rPr>
        <w:rFonts w:hint="default" w:ascii="Wingdings" w:hAnsi="Wingdings"/>
        <w:sz w:val="18"/>
        <w:szCs w:val="18"/>
      </w:rPr>
    </w:lvl>
    <w:lvl w:ilvl="1" w:tentative="0">
      <w:start w:val="1"/>
      <w:numFmt w:val="bullet"/>
      <w:lvlText w:val=""/>
      <w:lvlJc w:val="left"/>
      <w:pPr>
        <w:tabs>
          <w:tab w:val="left" w:pos="1260"/>
        </w:tabs>
        <w:ind w:left="2520" w:leftChars="0" w:hanging="420" w:firstLineChars="0"/>
      </w:pPr>
      <w:rPr>
        <w:rFonts w:hint="default" w:ascii="Wingdings" w:hAnsi="Wingdings" w:cs="Verdana"/>
        <w:sz w:val="18"/>
        <w:szCs w:val="18"/>
      </w:rPr>
    </w:lvl>
    <w:lvl w:ilvl="2" w:tentative="0">
      <w:start w:val="1"/>
      <w:numFmt w:val="bullet"/>
      <w:lvlText w:val=""/>
      <w:lvlJc w:val="left"/>
      <w:pPr>
        <w:tabs>
          <w:tab w:val="left" w:pos="1680"/>
        </w:tabs>
        <w:ind w:left="2940" w:leftChars="0" w:hanging="420" w:firstLineChars="0"/>
      </w:pPr>
      <w:rPr>
        <w:rFonts w:hint="default" w:ascii="Wingdings" w:hAnsi="Wingdings" w:cs="Wingdings"/>
        <w:sz w:val="18"/>
        <w:szCs w:val="18"/>
      </w:rPr>
    </w:lvl>
    <w:lvl w:ilvl="3" w:tentative="0">
      <w:start w:val="1"/>
      <w:numFmt w:val="bullet"/>
      <w:lvlText w:val=""/>
      <w:lvlJc w:val="left"/>
      <w:pPr>
        <w:tabs>
          <w:tab w:val="left" w:pos="2100"/>
        </w:tabs>
        <w:ind w:left="3360" w:leftChars="0" w:hanging="420" w:firstLineChars="0"/>
      </w:pPr>
      <w:rPr>
        <w:rFonts w:hint="default" w:ascii="Wingdings" w:hAnsi="Wingdings"/>
      </w:rPr>
    </w:lvl>
    <w:lvl w:ilvl="4" w:tentative="0">
      <w:start w:val="1"/>
      <w:numFmt w:val="bullet"/>
      <w:lvlText w:val=""/>
      <w:lvlJc w:val="left"/>
      <w:pPr>
        <w:tabs>
          <w:tab w:val="left" w:pos="2520"/>
        </w:tabs>
        <w:ind w:left="3780" w:leftChars="0" w:hanging="420" w:firstLineChars="0"/>
      </w:pPr>
      <w:rPr>
        <w:rFonts w:hint="default" w:ascii="Wingdings" w:hAnsi="Wingdings"/>
      </w:rPr>
    </w:lvl>
    <w:lvl w:ilvl="5" w:tentative="0">
      <w:start w:val="1"/>
      <w:numFmt w:val="bullet"/>
      <w:lvlText w:val=""/>
      <w:lvlJc w:val="left"/>
      <w:pPr>
        <w:tabs>
          <w:tab w:val="left" w:pos="2940"/>
        </w:tabs>
        <w:ind w:left="4200" w:leftChars="0" w:hanging="420" w:firstLineChars="0"/>
      </w:pPr>
      <w:rPr>
        <w:rFonts w:hint="default" w:ascii="Wingdings" w:hAnsi="Wingdings"/>
      </w:rPr>
    </w:lvl>
    <w:lvl w:ilvl="6" w:tentative="0">
      <w:start w:val="1"/>
      <w:numFmt w:val="bullet"/>
      <w:lvlText w:val=""/>
      <w:lvlJc w:val="left"/>
      <w:pPr>
        <w:tabs>
          <w:tab w:val="left" w:pos="3360"/>
        </w:tabs>
        <w:ind w:left="4620" w:leftChars="0" w:hanging="420" w:firstLineChars="0"/>
      </w:pPr>
      <w:rPr>
        <w:rFonts w:hint="default" w:ascii="Wingdings" w:hAnsi="Wingdings"/>
      </w:rPr>
    </w:lvl>
    <w:lvl w:ilvl="7" w:tentative="0">
      <w:start w:val="1"/>
      <w:numFmt w:val="bullet"/>
      <w:lvlText w:val=""/>
      <w:lvlJc w:val="left"/>
      <w:pPr>
        <w:tabs>
          <w:tab w:val="left" w:pos="3780"/>
        </w:tabs>
        <w:ind w:left="5040" w:leftChars="0" w:hanging="420" w:firstLineChars="0"/>
      </w:pPr>
      <w:rPr>
        <w:rFonts w:hint="default" w:ascii="Wingdings" w:hAnsi="Wingdings"/>
      </w:rPr>
    </w:lvl>
    <w:lvl w:ilvl="8" w:tentative="0">
      <w:start w:val="1"/>
      <w:numFmt w:val="bullet"/>
      <w:lvlText w:val=""/>
      <w:lvlJc w:val="left"/>
      <w:pPr>
        <w:tabs>
          <w:tab w:val="left" w:pos="4200"/>
        </w:tabs>
        <w:ind w:left="5460" w:leftChars="0" w:hanging="420" w:firstLineChars="0"/>
      </w:pPr>
      <w:rPr>
        <w:rFonts w:hint="default" w:ascii="Wingdings" w:hAnsi="Wingdings"/>
      </w:rPr>
    </w:lvl>
  </w:abstractNum>
  <w:abstractNum w:abstractNumId="19">
    <w:nsid w:val="2A517653"/>
    <w:multiLevelType w:val="multilevel"/>
    <w:tmpl w:val="2A517653"/>
    <w:lvl w:ilvl="0" w:tentative="0">
      <w:start w:val="1"/>
      <w:numFmt w:val="bullet"/>
      <w:lvlText w:val=""/>
      <w:lvlJc w:val="left"/>
      <w:pPr>
        <w:tabs>
          <w:tab w:val="left" w:pos="840"/>
        </w:tabs>
        <w:ind w:left="838" w:leftChars="0" w:hanging="418" w:firstLineChars="0"/>
      </w:pPr>
      <w:rPr>
        <w:rFonts w:hint="default" w:ascii="Wingdings" w:hAnsi="Wingdings"/>
        <w:sz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2E27771B"/>
    <w:multiLevelType w:val="multilevel"/>
    <w:tmpl w:val="2E27771B"/>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1">
    <w:nsid w:val="2F410644"/>
    <w:multiLevelType w:val="singleLevel"/>
    <w:tmpl w:val="2F410644"/>
    <w:lvl w:ilvl="0" w:tentative="0">
      <w:start w:val="1"/>
      <w:numFmt w:val="bullet"/>
      <w:lvlText w:val=""/>
      <w:lvlJc w:val="left"/>
      <w:pPr>
        <w:tabs>
          <w:tab w:val="left" w:pos="2100"/>
        </w:tabs>
        <w:ind w:left="2100" w:leftChars="0" w:hanging="420" w:firstLineChars="0"/>
      </w:pPr>
      <w:rPr>
        <w:rFonts w:hint="default" w:ascii="Wingdings" w:hAnsi="Wingdings"/>
        <w:sz w:val="18"/>
        <w:szCs w:val="18"/>
      </w:rPr>
    </w:lvl>
  </w:abstractNum>
  <w:abstractNum w:abstractNumId="22">
    <w:nsid w:val="356D42A9"/>
    <w:multiLevelType w:val="multilevel"/>
    <w:tmpl w:val="356D42A9"/>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3">
    <w:nsid w:val="43B9914C"/>
    <w:multiLevelType w:val="multilevel"/>
    <w:tmpl w:val="43B9914C"/>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Segoe Print"/>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4">
    <w:nsid w:val="555BCDE7"/>
    <w:multiLevelType w:val="multilevel"/>
    <w:tmpl w:val="555BCDE7"/>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5">
    <w:nsid w:val="6587F144"/>
    <w:multiLevelType w:val="multilevel"/>
    <w:tmpl w:val="6587F144"/>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abstractNum w:abstractNumId="26">
    <w:nsid w:val="6A132646"/>
    <w:multiLevelType w:val="singleLevel"/>
    <w:tmpl w:val="6A132646"/>
    <w:lvl w:ilvl="0" w:tentative="0">
      <w:start w:val="1"/>
      <w:numFmt w:val="bullet"/>
      <w:lvlText w:val=""/>
      <w:lvlJc w:val="left"/>
      <w:pPr>
        <w:tabs>
          <w:tab w:val="left" w:pos="2100"/>
        </w:tabs>
        <w:ind w:left="2100" w:leftChars="0" w:hanging="420" w:firstLineChars="0"/>
      </w:pPr>
      <w:rPr>
        <w:rFonts w:hint="default" w:ascii="Wingdings" w:hAnsi="Wingdings"/>
        <w:sz w:val="18"/>
        <w:szCs w:val="18"/>
      </w:rPr>
    </w:lvl>
  </w:abstractNum>
  <w:abstractNum w:abstractNumId="27">
    <w:nsid w:val="6CD4EFEB"/>
    <w:multiLevelType w:val="multilevel"/>
    <w:tmpl w:val="6CD4EF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6FCF9611"/>
    <w:multiLevelType w:val="multilevel"/>
    <w:tmpl w:val="6FCF9611"/>
    <w:lvl w:ilvl="0" w:tentative="0">
      <w:start w:val="1"/>
      <w:numFmt w:val="bullet"/>
      <w:lvlText w:val=""/>
      <w:lvlJc w:val="left"/>
      <w:pPr>
        <w:tabs>
          <w:tab w:val="left" w:pos="2520"/>
        </w:tabs>
        <w:ind w:left="2520" w:leftChars="0" w:hanging="420" w:firstLineChars="0"/>
      </w:pPr>
      <w:rPr>
        <w:rFonts w:hint="default" w:ascii="Wingdings" w:hAnsi="Wingdings"/>
        <w:sz w:val="16"/>
      </w:rPr>
    </w:lvl>
    <w:lvl w:ilvl="1" w:tentative="0">
      <w:start w:val="1"/>
      <w:numFmt w:val="bullet"/>
      <w:lvlText w:val=""/>
      <w:lvlJc w:val="left"/>
      <w:pPr>
        <w:tabs>
          <w:tab w:val="left" w:pos="840"/>
        </w:tabs>
        <w:ind w:left="2940" w:leftChars="0" w:hanging="420" w:firstLineChars="0"/>
      </w:pPr>
      <w:rPr>
        <w:rFonts w:hint="default" w:ascii="Wingdings" w:hAnsi="Wingdings"/>
      </w:rPr>
    </w:lvl>
    <w:lvl w:ilvl="2" w:tentative="0">
      <w:start w:val="1"/>
      <w:numFmt w:val="bullet"/>
      <w:lvlText w:val=""/>
      <w:lvlJc w:val="left"/>
      <w:pPr>
        <w:tabs>
          <w:tab w:val="left" w:pos="1260"/>
        </w:tabs>
        <w:ind w:left="3360" w:leftChars="0" w:hanging="420" w:firstLineChars="0"/>
      </w:pPr>
      <w:rPr>
        <w:rFonts w:hint="default" w:ascii="Wingdings" w:hAnsi="Wingdings"/>
      </w:rPr>
    </w:lvl>
    <w:lvl w:ilvl="3" w:tentative="0">
      <w:start w:val="1"/>
      <w:numFmt w:val="bullet"/>
      <w:lvlText w:val=""/>
      <w:lvlJc w:val="left"/>
      <w:pPr>
        <w:tabs>
          <w:tab w:val="left" w:pos="1680"/>
        </w:tabs>
        <w:ind w:left="3780" w:leftChars="0" w:hanging="420" w:firstLineChars="0"/>
      </w:pPr>
      <w:rPr>
        <w:rFonts w:hint="default" w:ascii="Wingdings" w:hAnsi="Wingdings"/>
      </w:rPr>
    </w:lvl>
    <w:lvl w:ilvl="4" w:tentative="0">
      <w:start w:val="1"/>
      <w:numFmt w:val="bullet"/>
      <w:lvlText w:val=""/>
      <w:lvlJc w:val="left"/>
      <w:pPr>
        <w:tabs>
          <w:tab w:val="left" w:pos="2100"/>
        </w:tabs>
        <w:ind w:left="4200" w:leftChars="0" w:hanging="420" w:firstLineChars="0"/>
      </w:pPr>
      <w:rPr>
        <w:rFonts w:hint="default" w:ascii="Wingdings" w:hAnsi="Wingdings"/>
      </w:rPr>
    </w:lvl>
    <w:lvl w:ilvl="5" w:tentative="0">
      <w:start w:val="1"/>
      <w:numFmt w:val="bullet"/>
      <w:lvlText w:val=""/>
      <w:lvlJc w:val="left"/>
      <w:pPr>
        <w:tabs>
          <w:tab w:val="left" w:pos="2520"/>
        </w:tabs>
        <w:ind w:left="4620" w:leftChars="0" w:hanging="420" w:firstLineChars="0"/>
      </w:pPr>
      <w:rPr>
        <w:rFonts w:hint="default" w:ascii="Wingdings" w:hAnsi="Wingdings"/>
      </w:rPr>
    </w:lvl>
    <w:lvl w:ilvl="6" w:tentative="0">
      <w:start w:val="1"/>
      <w:numFmt w:val="bullet"/>
      <w:lvlText w:val=""/>
      <w:lvlJc w:val="left"/>
      <w:pPr>
        <w:tabs>
          <w:tab w:val="left" w:pos="2940"/>
        </w:tabs>
        <w:ind w:left="5040" w:leftChars="0" w:hanging="420" w:firstLineChars="0"/>
      </w:pPr>
      <w:rPr>
        <w:rFonts w:hint="default" w:ascii="Wingdings" w:hAnsi="Wingdings"/>
      </w:rPr>
    </w:lvl>
    <w:lvl w:ilvl="7" w:tentative="0">
      <w:start w:val="1"/>
      <w:numFmt w:val="bullet"/>
      <w:lvlText w:val=""/>
      <w:lvlJc w:val="left"/>
      <w:pPr>
        <w:tabs>
          <w:tab w:val="left" w:pos="3360"/>
        </w:tabs>
        <w:ind w:left="5460" w:leftChars="0" w:hanging="420" w:firstLineChars="0"/>
      </w:pPr>
      <w:rPr>
        <w:rFonts w:hint="default" w:ascii="Wingdings" w:hAnsi="Wingdings"/>
      </w:rPr>
    </w:lvl>
    <w:lvl w:ilvl="8" w:tentative="0">
      <w:start w:val="1"/>
      <w:numFmt w:val="bullet"/>
      <w:lvlText w:val=""/>
      <w:lvlJc w:val="left"/>
      <w:pPr>
        <w:tabs>
          <w:tab w:val="left" w:pos="3780"/>
        </w:tabs>
        <w:ind w:left="5880" w:leftChars="0" w:hanging="420" w:firstLineChars="0"/>
      </w:pPr>
      <w:rPr>
        <w:rFonts w:hint="default" w:ascii="Wingdings" w:hAnsi="Wingdings"/>
      </w:rPr>
    </w:lvl>
  </w:abstractNum>
  <w:abstractNum w:abstractNumId="29">
    <w:nsid w:val="777DE262"/>
    <w:multiLevelType w:val="singleLevel"/>
    <w:tmpl w:val="777DE262"/>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abstractNum>
  <w:abstractNum w:abstractNumId="30">
    <w:nsid w:val="7A6E7E60"/>
    <w:multiLevelType w:val="multilevel"/>
    <w:tmpl w:val="7A6E7E60"/>
    <w:lvl w:ilvl="0" w:tentative="0">
      <w:start w:val="1"/>
      <w:numFmt w:val="bullet"/>
      <w:suff w:val="space"/>
      <w:lvlText w:val=""/>
      <w:lvlJc w:val="left"/>
      <w:pPr>
        <w:tabs>
          <w:tab w:val="left" w:pos="1685"/>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cs="Verdana"/>
        <w:sz w:val="18"/>
        <w:szCs w:val="18"/>
      </w:rPr>
    </w:lvl>
    <w:lvl w:ilvl="2" w:tentative="0">
      <w:start w:val="1"/>
      <w:numFmt w:val="bullet"/>
      <w:lvlText w:val=""/>
      <w:lvlJc w:val="left"/>
      <w:pPr>
        <w:tabs>
          <w:tab w:val="left" w:pos="1260"/>
        </w:tabs>
        <w:ind w:left="2520" w:leftChars="0" w:hanging="420" w:firstLineChars="0"/>
      </w:pPr>
      <w:rPr>
        <w:rFonts w:hint="default" w:ascii="Wingdings" w:hAnsi="Wingdings" w:cs="Wingdings"/>
        <w:sz w:val="18"/>
        <w:szCs w:val="18"/>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num w:numId="1">
    <w:abstractNumId w:val="27"/>
  </w:num>
  <w:num w:numId="2">
    <w:abstractNumId w:val="17"/>
  </w:num>
  <w:num w:numId="3">
    <w:abstractNumId w:val="9"/>
  </w:num>
  <w:num w:numId="4">
    <w:abstractNumId w:val="20"/>
  </w:num>
  <w:num w:numId="5">
    <w:abstractNumId w:val="8"/>
  </w:num>
  <w:num w:numId="6">
    <w:abstractNumId w:val="18"/>
  </w:num>
  <w:num w:numId="7">
    <w:abstractNumId w:val="12"/>
  </w:num>
  <w:num w:numId="8">
    <w:abstractNumId w:val="5"/>
  </w:num>
  <w:num w:numId="9">
    <w:abstractNumId w:val="26"/>
  </w:num>
  <w:num w:numId="10">
    <w:abstractNumId w:val="24"/>
  </w:num>
  <w:num w:numId="11">
    <w:abstractNumId w:val="29"/>
  </w:num>
  <w:num w:numId="12">
    <w:abstractNumId w:val="28"/>
  </w:num>
  <w:num w:numId="13">
    <w:abstractNumId w:val="2"/>
  </w:num>
  <w:num w:numId="14">
    <w:abstractNumId w:val="23"/>
  </w:num>
  <w:num w:numId="15">
    <w:abstractNumId w:val="25"/>
  </w:num>
  <w:num w:numId="16">
    <w:abstractNumId w:val="6"/>
  </w:num>
  <w:num w:numId="17">
    <w:abstractNumId w:val="4"/>
  </w:num>
  <w:num w:numId="18">
    <w:abstractNumId w:val="30"/>
  </w:num>
  <w:num w:numId="19">
    <w:abstractNumId w:val="14"/>
  </w:num>
  <w:num w:numId="20">
    <w:abstractNumId w:val="0"/>
  </w:num>
  <w:num w:numId="21">
    <w:abstractNumId w:val="22"/>
  </w:num>
  <w:num w:numId="22">
    <w:abstractNumId w:val="10"/>
  </w:num>
  <w:num w:numId="23">
    <w:abstractNumId w:val="15"/>
  </w:num>
  <w:num w:numId="24">
    <w:abstractNumId w:val="7"/>
  </w:num>
  <w:num w:numId="25">
    <w:abstractNumId w:val="21"/>
  </w:num>
  <w:num w:numId="26">
    <w:abstractNumId w:val="3"/>
  </w:num>
  <w:num w:numId="27">
    <w:abstractNumId w:val="13"/>
  </w:num>
  <w:num w:numId="28">
    <w:abstractNumId w:val="19"/>
  </w:num>
  <w:num w:numId="29">
    <w:abstractNumId w:val="16"/>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83B1673"/>
    <w:rsid w:val="1782258C"/>
    <w:rsid w:val="1A815723"/>
    <w:rsid w:val="1D2639F0"/>
    <w:rsid w:val="2F544C9F"/>
    <w:rsid w:val="33242BDA"/>
    <w:rsid w:val="3E8F1850"/>
    <w:rsid w:val="45F44CA7"/>
    <w:rsid w:val="50992DDC"/>
    <w:rsid w:val="567A298E"/>
    <w:rsid w:val="616B1851"/>
    <w:rsid w:val="720A602E"/>
    <w:rsid w:val="79C14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08" w:type="dxa"/>
        <w:bottom w:w="0" w:type="dxa"/>
        <w:right w:w="108" w:type="dxa"/>
      </w:tblCellMar>
    </w:tbl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31</TotalTime>
  <ScaleCrop>false</ScaleCrop>
  <LinksUpToDate>false</LinksUpToDate>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2022-04-07T06:40:00Z</dcterms:created>
  <dc:creator>BAPS</dc:creator>
  <cp:lastModifiedBy>BAPS</cp:lastModifiedBy>
  <dcterms:modified xsi:type="dcterms:W3CDTF">2022-04-08T06:35:48Z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88590042C85E466C9F10F02D45CD8641</vt:lpwstr>
  </property>
</Properties>
</file>